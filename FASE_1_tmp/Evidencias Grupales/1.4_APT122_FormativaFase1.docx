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53E5" w14:textId="77777777" w:rsidR="00B02CC3" w:rsidRDefault="003418DF">
      <w:r>
        <w:t>Informe Técnico – Fase 1: Definición Proyecto APT</w:t>
      </w:r>
      <w:r>
        <w:br/>
      </w:r>
    </w:p>
    <w:p w14:paraId="4A1A4524" w14:textId="77777777" w:rsidR="00B02CC3" w:rsidRDefault="003418DF">
      <w:r>
        <w:t>Asignatura: Capstone</w:t>
      </w:r>
    </w:p>
    <w:p w14:paraId="6CDB64D2" w14:textId="77777777" w:rsidR="00B02CC3" w:rsidRDefault="003418DF">
      <w:r>
        <w:t>Integrantes: Equipo AURA</w:t>
      </w:r>
    </w:p>
    <w:p w14:paraId="37B7B7F6" w14:textId="77777777" w:rsidR="00B02CC3" w:rsidRDefault="003418DF">
      <w:r>
        <w:t>Carrera: Ingeniería Informática</w:t>
      </w:r>
    </w:p>
    <w:p w14:paraId="1E1932F5" w14:textId="77777777" w:rsidR="00B02CC3" w:rsidRDefault="003418DF">
      <w:r>
        <w:t>Fecha: Septiembre 2025</w:t>
      </w:r>
    </w:p>
    <w:p w14:paraId="47C4ABA2" w14:textId="77777777" w:rsidR="00B02CC3" w:rsidRDefault="003418DF">
      <w:r>
        <w:br w:type="page"/>
      </w:r>
    </w:p>
    <w:p w14:paraId="5EF93C64" w14:textId="77777777" w:rsidR="00B02CC3" w:rsidRDefault="003418DF">
      <w:r>
        <w:lastRenderedPageBreak/>
        <w:t>Índice</w:t>
      </w:r>
      <w:r>
        <w:br/>
      </w:r>
    </w:p>
    <w:p w14:paraId="1A8EC0AA" w14:textId="77777777" w:rsidR="00B02CC3" w:rsidRDefault="003418DF">
      <w:r>
        <w:t>Abstract</w:t>
      </w:r>
      <w:r>
        <w:tab/>
        <w:t>3</w:t>
      </w:r>
    </w:p>
    <w:p w14:paraId="718208A8" w14:textId="77777777" w:rsidR="00B02CC3" w:rsidRDefault="003418DF">
      <w:r>
        <w:t>En Español</w:t>
      </w:r>
      <w:r>
        <w:tab/>
        <w:t>3</w:t>
      </w:r>
    </w:p>
    <w:p w14:paraId="2492F923" w14:textId="77777777" w:rsidR="00B02CC3" w:rsidRDefault="003418DF">
      <w:r>
        <w:t>In English</w:t>
      </w:r>
      <w:r>
        <w:tab/>
        <w:t>3</w:t>
      </w:r>
    </w:p>
    <w:p w14:paraId="356C80F8" w14:textId="77777777" w:rsidR="00B02CC3" w:rsidRDefault="003418DF">
      <w:r>
        <w:t>Introducción</w:t>
      </w:r>
      <w:r>
        <w:tab/>
        <w:t>4</w:t>
      </w:r>
    </w:p>
    <w:p w14:paraId="1E9C67FD" w14:textId="77777777" w:rsidR="00B02CC3" w:rsidRDefault="003418DF">
      <w:r>
        <w:t>3. Desarrollo</w:t>
      </w:r>
      <w:r>
        <w:tab/>
        <w:t>5</w:t>
      </w:r>
    </w:p>
    <w:p w14:paraId="714E09BB" w14:textId="77777777" w:rsidR="00B02CC3" w:rsidRDefault="003418DF">
      <w:r>
        <w:t xml:space="preserve">3.1. </w:t>
      </w:r>
      <w:r>
        <w:t>Descripción breve del proyecto y relevancia</w:t>
      </w:r>
      <w:r>
        <w:tab/>
        <w:t>5</w:t>
      </w:r>
    </w:p>
    <w:p w14:paraId="59D84D4F" w14:textId="77777777" w:rsidR="00B02CC3" w:rsidRDefault="003418DF">
      <w:r>
        <w:t>3.2. Relación con competencias del perfil de egreso</w:t>
      </w:r>
      <w:r>
        <w:tab/>
        <w:t>6</w:t>
      </w:r>
    </w:p>
    <w:p w14:paraId="5A1AABA3" w14:textId="77777777" w:rsidR="00B02CC3" w:rsidRDefault="003418DF">
      <w:r>
        <w:t>3.3. Relación con intereses profesionales</w:t>
      </w:r>
      <w:r>
        <w:tab/>
        <w:t>6</w:t>
      </w:r>
    </w:p>
    <w:p w14:paraId="4C37612F" w14:textId="77777777" w:rsidR="00B02CC3" w:rsidRDefault="003418DF">
      <w:r>
        <w:t>3.4. Factibilidad del proyecto</w:t>
      </w:r>
      <w:r>
        <w:tab/>
        <w:t>7</w:t>
      </w:r>
    </w:p>
    <w:p w14:paraId="0398212B" w14:textId="77777777" w:rsidR="00B02CC3" w:rsidRDefault="003418DF">
      <w:r>
        <w:t>4. Conclusiones (In English)</w:t>
      </w:r>
      <w:r>
        <w:tab/>
        <w:t>8</w:t>
      </w:r>
    </w:p>
    <w:p w14:paraId="7E3D20F8" w14:textId="77777777" w:rsidR="00B02CC3" w:rsidRDefault="003418DF">
      <w:r>
        <w:t>5. Reflexión (In English)</w:t>
      </w:r>
      <w:r>
        <w:tab/>
        <w:t>8</w:t>
      </w:r>
    </w:p>
    <w:p w14:paraId="0A26CCB3" w14:textId="77777777" w:rsidR="00B02CC3" w:rsidRDefault="003418DF">
      <w:r>
        <w:t>6. Bibliografía</w:t>
      </w:r>
      <w:r>
        <w:tab/>
        <w:t>9</w:t>
      </w:r>
    </w:p>
    <w:p w14:paraId="0D879339" w14:textId="77777777" w:rsidR="00B02CC3" w:rsidRDefault="003418DF">
      <w:r>
        <w:t>7.</w:t>
      </w:r>
      <w:r>
        <w:t xml:space="preserve"> Anexos</w:t>
      </w:r>
      <w:r>
        <w:tab/>
        <w:t>10</w:t>
      </w:r>
    </w:p>
    <w:p w14:paraId="25279AEB" w14:textId="77777777" w:rsidR="00B02CC3" w:rsidRDefault="003418DF">
      <w:r>
        <w:t xml:space="preserve">   Anexo 1: Plan de Trabajo</w:t>
      </w:r>
      <w:r>
        <w:tab/>
        <w:t>10</w:t>
      </w:r>
    </w:p>
    <w:p w14:paraId="7B6EFF76" w14:textId="77777777" w:rsidR="00B02CC3" w:rsidRDefault="003418DF">
      <w:r>
        <w:t xml:space="preserve">   Anexo 2: Carta Gantt (Texto)</w:t>
      </w:r>
      <w:r>
        <w:tab/>
        <w:t>11</w:t>
      </w:r>
    </w:p>
    <w:p w14:paraId="6C4B46C1" w14:textId="77777777" w:rsidR="00B02CC3" w:rsidRDefault="003418DF">
      <w:r>
        <w:br w:type="page"/>
      </w:r>
    </w:p>
    <w:p w14:paraId="1EE641BE" w14:textId="77777777" w:rsidR="00B02CC3" w:rsidRDefault="003418DF">
      <w:pPr>
        <w:pStyle w:val="Ttulo1"/>
      </w:pPr>
      <w:r>
        <w:lastRenderedPageBreak/>
        <w:t>Abstract</w:t>
      </w:r>
    </w:p>
    <w:p w14:paraId="0274D198" w14:textId="77777777" w:rsidR="00B02CC3" w:rsidRDefault="003418DF">
      <w:pPr>
        <w:pStyle w:val="Ttulo2"/>
      </w:pPr>
      <w:r>
        <w:t>En Español</w:t>
      </w:r>
    </w:p>
    <w:p w14:paraId="56997734" w14:textId="77777777" w:rsidR="00B02CC3" w:rsidRDefault="003418DF">
      <w:r>
        <w:t>El Proyecto AURA (Acompañante Universal de Bienestar) busca diseñar un sistema inteligente capaz de apoyar a los usuarios en ámbitos de salud, bienestar emoc</w:t>
      </w:r>
      <w:r>
        <w:t>ional y productividad. Mediante el uso de procesamiento de lenguaje natural, flujos conversacionales y la integración de APIs, el proyecto pretende ofrecer orientación personalizada y accesible. Su desarrollo integra competencias clave de Ingeniería Inform</w:t>
      </w:r>
      <w:r>
        <w:t>ática como desarrollo de software, gestión de datos e integración de sistemas, consolidando una propuesta innovadora alineada con las necesidades actuales de la sociedad y el mercado laboral.</w:t>
      </w:r>
    </w:p>
    <w:p w14:paraId="587EEE91" w14:textId="77777777" w:rsidR="00B02CC3" w:rsidRDefault="003418DF">
      <w:pPr>
        <w:pStyle w:val="Ttulo2"/>
      </w:pPr>
      <w:r>
        <w:t>In English</w:t>
      </w:r>
    </w:p>
    <w:p w14:paraId="18931801" w14:textId="77777777" w:rsidR="00B02CC3" w:rsidRDefault="003418DF">
      <w:r>
        <w:t>The AURA Project (Universal Well-being Companion) aim</w:t>
      </w:r>
      <w:r>
        <w:t>s to design an intelligent system capable of supporting users in areas such as health, emotional well-being, and productivity. By leveraging natural language processing, conversational flows, and API integration, the project seeks to deliver personalized a</w:t>
      </w:r>
      <w:r>
        <w:t>nd accessible guidance. Its development integrates key competencies of Informatics Engineering such as software development, data management, and system integration, consolidating an innovative proposal aligned with current societal and labor market needs.</w:t>
      </w:r>
    </w:p>
    <w:p w14:paraId="5E0CA458" w14:textId="77777777" w:rsidR="00B02CC3" w:rsidRDefault="003418DF">
      <w:pPr>
        <w:pStyle w:val="Ttulo1"/>
      </w:pPr>
      <w:r>
        <w:t>Introducción</w:t>
      </w:r>
    </w:p>
    <w:p w14:paraId="2609B6D6" w14:textId="77777777" w:rsidR="00B02CC3" w:rsidRDefault="003418DF">
      <w:r>
        <w:t xml:space="preserve">Este informe corresponde a la Fase 1 del Proyecto APT, en la cual se define la propuesta conceptual, su relevancia académica y profesional, y la planificación estratégica inicial. El Proyecto AURA, como acompañante virtual de </w:t>
      </w:r>
      <w:r>
        <w:t>bienestar, representa una iniciativa orientada a la aplicación práctica de la ingeniería informática en la vida diaria. Esta etapa inicial busca establecer la viabilidad técnica, la relación con las competencias del perfil de egreso y la conexión con los i</w:t>
      </w:r>
      <w:r>
        <w:t>ntereses profesionales de los integrantes, asegurando un desarrollo coherente con las demandas del entorno digital actual.</w:t>
      </w:r>
    </w:p>
    <w:p w14:paraId="5DB7F4AD" w14:textId="77777777" w:rsidR="00B02CC3" w:rsidRDefault="003418DF">
      <w:pPr>
        <w:pStyle w:val="Ttulo1"/>
      </w:pPr>
      <w:r>
        <w:t>3. Desarrollo</w:t>
      </w:r>
    </w:p>
    <w:p w14:paraId="75326EE1" w14:textId="77777777" w:rsidR="00B02CC3" w:rsidRDefault="003418DF">
      <w:pPr>
        <w:pStyle w:val="Ttulo2"/>
      </w:pPr>
      <w:r>
        <w:t>3.1. Descripción breve del proyecto y relevancia</w:t>
      </w:r>
    </w:p>
    <w:p w14:paraId="2AD4AC5E" w14:textId="77777777" w:rsidR="00B02CC3" w:rsidRDefault="003418DF">
      <w:r>
        <w:t>El Proyecto AURA consiste en un acompañante virtual que integra inteli</w:t>
      </w:r>
      <w:r>
        <w:t xml:space="preserve">gencia artificial, bases de datos y flujos conversacionales diseñados para apoyar el bienestar de las personas. AURA permitirá entregar recomendaciones, recordatorios y apoyo emocional básico, con potencial de integrarse a entornos educativos y laborales. </w:t>
      </w:r>
      <w:r>
        <w:t>Su relevancia radica en el aporte al campo de la informática aplicada al bienestar humano, incorporando tendencias actuales como la automatización, la IA conversacional y la accesibilidad tecnológica.</w:t>
      </w:r>
    </w:p>
    <w:p w14:paraId="3BE56B17" w14:textId="77777777" w:rsidR="00B02CC3" w:rsidRDefault="003418DF">
      <w:pPr>
        <w:pStyle w:val="Ttulo2"/>
      </w:pPr>
      <w:r>
        <w:lastRenderedPageBreak/>
        <w:t>3.2. Relación con competencias del perfil de egreso</w:t>
      </w:r>
    </w:p>
    <w:p w14:paraId="6B4A1C22" w14:textId="77777777" w:rsidR="00B02CC3" w:rsidRDefault="003418DF">
      <w:r>
        <w:t xml:space="preserve">El </w:t>
      </w:r>
      <w:r>
        <w:t>proyecto integra competencias claves como:</w:t>
      </w:r>
      <w:r>
        <w:br/>
        <w:t>- Desarrollo de soluciones de software con metodologías ágiles.</w:t>
      </w:r>
      <w:r>
        <w:br/>
        <w:t>- Gestión de datos y creación de modelos escalables para almacenar interacciones.</w:t>
      </w:r>
      <w:r>
        <w:br/>
        <w:t>- Integración de APIs para potenciar la interoperabilidad del siste</w:t>
      </w:r>
      <w:r>
        <w:t>ma.</w:t>
      </w:r>
      <w:r>
        <w:br/>
        <w:t>- Gestión de proyectos informáticos mediante planificación y control iterativo.</w:t>
      </w:r>
    </w:p>
    <w:p w14:paraId="152628D5" w14:textId="77777777" w:rsidR="00B02CC3" w:rsidRDefault="003418DF">
      <w:pPr>
        <w:pStyle w:val="Ttulo2"/>
      </w:pPr>
      <w:r>
        <w:t>3.3. Relación con intereses profesionales</w:t>
      </w:r>
    </w:p>
    <w:p w14:paraId="73F93D2E" w14:textId="77777777" w:rsidR="00B02CC3" w:rsidRDefault="003418DF">
      <w:r>
        <w:t>El Proyecto AURA refleja intereses en el desarrollo de software, la inteligencia artificial y la automatización de procesos. Permi</w:t>
      </w:r>
      <w:r>
        <w:t>te consolidar conocimientos adquiridos en programación y gestión de proyectos, mientras se aplican en un contexto innovador de apoyo al bienestar, lo que fortalece las proyecciones profesionales en áreas de tecnología aplicada a la vida diaria.</w:t>
      </w:r>
    </w:p>
    <w:p w14:paraId="3BAD0AB1" w14:textId="77777777" w:rsidR="00B02CC3" w:rsidRDefault="003418DF">
      <w:pPr>
        <w:pStyle w:val="Ttulo2"/>
      </w:pPr>
      <w:r>
        <w:t>3.4. Factib</w:t>
      </w:r>
      <w:r>
        <w:t>ilidad del proyecto</w:t>
      </w:r>
    </w:p>
    <w:p w14:paraId="7880013D" w14:textId="77777777" w:rsidR="00B02CC3" w:rsidRDefault="003418DF">
      <w:r>
        <w:t xml:space="preserve">El proyecto es técnica y económicamente factible dentro del marco de la asignatura. Se apoya en APIs de acceso gratuito o de bajo costo, herramientas multiplataforma y metodologías ágiles que facilitan el desarrollo modular. Los plazos </w:t>
      </w:r>
      <w:r>
        <w:t>se ajustan a un cronograma de 8 semanas con entregas iterativas, lo que permite alcanzar un prototipo funcional. Los riesgos técnicos pueden ser mitigados con pruebas tempranas y priorización de funcionalidades críticas.</w:t>
      </w:r>
    </w:p>
    <w:p w14:paraId="61BC724D" w14:textId="77777777" w:rsidR="00B02CC3" w:rsidRDefault="003418DF">
      <w:pPr>
        <w:pStyle w:val="Ttulo1"/>
      </w:pPr>
      <w:r>
        <w:t>4. Conclusiones (In English)</w:t>
      </w:r>
    </w:p>
    <w:p w14:paraId="1579D89B" w14:textId="77777777" w:rsidR="00B02CC3" w:rsidRDefault="003418DF">
      <w:r>
        <w:t>The AU</w:t>
      </w:r>
      <w:r>
        <w:t>RA project highlights the potential of informatics engineering to develop solutions that contribute to human well-being. It integrates software development, data management, and system integration, while aligning with professional interests in automation a</w:t>
      </w:r>
      <w:r>
        <w:t>nd artificial intelligence. Its feasibility within the academic framework and scalability for future applications make it a relevant and meaningful project.</w:t>
      </w:r>
    </w:p>
    <w:p w14:paraId="7E77639C" w14:textId="77777777" w:rsidR="00B02CC3" w:rsidRDefault="003418DF">
      <w:pPr>
        <w:pStyle w:val="Ttulo1"/>
      </w:pPr>
      <w:r>
        <w:t>5. Reflexión (In English)</w:t>
      </w:r>
    </w:p>
    <w:p w14:paraId="45354571" w14:textId="77777777" w:rsidR="00B02CC3" w:rsidRDefault="003418DF">
      <w:r>
        <w:t>Working on the AURA project provides an opportunity to apply academic kno</w:t>
      </w:r>
      <w:r>
        <w:t>wledge in a practical and innovative context. It reinforces the ability to integrate emerging technologies with real-world needs, while fostering skills in project management and teamwork. This reflection highlights the importance of aligning technical ski</w:t>
      </w:r>
      <w:r>
        <w:t>lls with societal challenges, contributing to both academic and professional growth.</w:t>
      </w:r>
    </w:p>
    <w:p w14:paraId="27B5DDF0" w14:textId="77777777" w:rsidR="00B02CC3" w:rsidRDefault="003418DF">
      <w:pPr>
        <w:pStyle w:val="Ttulo1"/>
      </w:pPr>
      <w:r>
        <w:t>6. Bibliografía</w:t>
      </w:r>
    </w:p>
    <w:p w14:paraId="07100A85" w14:textId="77777777" w:rsidR="00B02CC3" w:rsidRDefault="003418DF">
      <w:r>
        <w:t>Scrum.org. (2025). What is Scrum? Retrieved from https://www.scrum.org/</w:t>
      </w:r>
    </w:p>
    <w:p w14:paraId="0D704AFD" w14:textId="77777777" w:rsidR="00B02CC3" w:rsidRDefault="003418DF">
      <w:r>
        <w:t>OpenAI. (2025). API Documentation. Retrieved from https://platform.openai.com/docs/</w:t>
      </w:r>
    </w:p>
    <w:p w14:paraId="27F98801" w14:textId="77777777" w:rsidR="00B02CC3" w:rsidRDefault="003418DF">
      <w:r>
        <w:lastRenderedPageBreak/>
        <w:t>World Health Organization. (2025). Mental health and well-being. Retrieved from https://www.who.int/</w:t>
      </w:r>
    </w:p>
    <w:p w14:paraId="2AE35BC4" w14:textId="77777777" w:rsidR="00B02CC3" w:rsidRDefault="003418DF">
      <w:pPr>
        <w:pStyle w:val="Ttulo1"/>
      </w:pPr>
      <w:r>
        <w:t>7. Anexos</w:t>
      </w:r>
    </w:p>
    <w:p w14:paraId="6F443A07" w14:textId="77777777" w:rsidR="00B02CC3" w:rsidRDefault="003418DF">
      <w:pPr>
        <w:pStyle w:val="Ttulo2"/>
      </w:pPr>
      <w:r>
        <w:t>Anexo 1: Plan de Trabajo</w:t>
      </w:r>
    </w:p>
    <w:p w14:paraId="277317DB" w14:textId="77777777" w:rsidR="00B02CC3" w:rsidRDefault="003418DF">
      <w:r>
        <w:t>- Semana 1-2: Definición de requerimientos y arquitectura del sistema.</w:t>
      </w:r>
      <w:r>
        <w:br/>
        <w:t>- Semana 3-4: Desarrollo del prototipo de flujos</w:t>
      </w:r>
      <w:r>
        <w:t xml:space="preserve"> conversacionales.</w:t>
      </w:r>
      <w:r>
        <w:br/>
        <w:t>- Semana 5-6: Integración de APIs y base de datos.</w:t>
      </w:r>
      <w:r>
        <w:br/>
        <w:t>- Semana 7: Validación de pruebas y ajustes.</w:t>
      </w:r>
      <w:r>
        <w:br/>
        <w:t>- Semana 8: Entrega final y presentación.</w:t>
      </w:r>
    </w:p>
    <w:p w14:paraId="0566E309" w14:textId="77777777" w:rsidR="00B02CC3" w:rsidRDefault="003418DF">
      <w:pPr>
        <w:pStyle w:val="Ttulo2"/>
      </w:pPr>
      <w:r>
        <w:t>Anexo 2: Carta Gantt (Texto)</w:t>
      </w:r>
    </w:p>
    <w:p w14:paraId="572085C4" w14:textId="20519F25" w:rsidR="00B02CC3" w:rsidRDefault="003418DF">
      <w:r>
        <w:t xml:space="preserve">[Gantt textual] Cada fase del proyecto se distribuye en semanas </w:t>
      </w:r>
      <w:r>
        <w:t xml:space="preserve">consecutivas, permitiendo un avance ordenado desde el análisis hasta la entrega final, asegurando la </w:t>
      </w:r>
      <w:proofErr w:type="spellStart"/>
      <w:r>
        <w:t>validación</w:t>
      </w:r>
      <w:proofErr w:type="spellEnd"/>
      <w:r>
        <w:t xml:space="preserve"> </w:t>
      </w:r>
      <w:proofErr w:type="spellStart"/>
      <w:r>
        <w:t>en</w:t>
      </w:r>
      <w:proofErr w:type="spellEnd"/>
      <w:r>
        <w:t xml:space="preserve"> </w:t>
      </w:r>
      <w:proofErr w:type="spellStart"/>
      <w:r>
        <w:t>cada</w:t>
      </w:r>
      <w:proofErr w:type="spellEnd"/>
      <w:r>
        <w:t xml:space="preserve"> </w:t>
      </w:r>
      <w:proofErr w:type="spellStart"/>
      <w:r>
        <w:t>etapa</w:t>
      </w:r>
      <w:proofErr w:type="spellEnd"/>
      <w:r>
        <w:t>.</w:t>
      </w:r>
    </w:p>
    <w:p w14:paraId="76530716" w14:textId="6A43BD1E" w:rsidR="003418DF" w:rsidRDefault="003418DF"/>
    <w:tbl>
      <w:tblPr>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3418DF" w:rsidRPr="003418DF" w14:paraId="38A5CC01" w14:textId="77777777" w:rsidTr="001C3935">
        <w:trPr>
          <w:trHeight w:val="294"/>
        </w:trPr>
        <w:tc>
          <w:tcPr>
            <w:tcW w:w="1351" w:type="dxa"/>
            <w:vMerge w:val="restart"/>
          </w:tcPr>
          <w:p w14:paraId="30B473B3" w14:textId="77777777" w:rsidR="003418DF" w:rsidRPr="003418DF" w:rsidRDefault="003418DF" w:rsidP="003418DF">
            <w:pPr>
              <w:rPr>
                <w:b/>
                <w:lang w:val="es-CL"/>
              </w:rPr>
            </w:pPr>
            <w:r w:rsidRPr="003418DF">
              <w:rPr>
                <w:b/>
                <w:lang w:val="es-CL"/>
              </w:rPr>
              <w:t>Actividad</w:t>
            </w:r>
          </w:p>
        </w:tc>
        <w:tc>
          <w:tcPr>
            <w:tcW w:w="2107" w:type="dxa"/>
            <w:gridSpan w:val="4"/>
            <w:shd w:val="clear" w:color="auto" w:fill="E2EFD9"/>
          </w:tcPr>
          <w:p w14:paraId="15C75539" w14:textId="77777777" w:rsidR="003418DF" w:rsidRPr="003418DF" w:rsidRDefault="003418DF" w:rsidP="003418DF">
            <w:pPr>
              <w:rPr>
                <w:b/>
                <w:lang w:val="es-CL"/>
              </w:rPr>
            </w:pPr>
            <w:r w:rsidRPr="003418DF">
              <w:rPr>
                <w:b/>
                <w:lang w:val="es-CL"/>
              </w:rPr>
              <w:t>Fase 1</w:t>
            </w:r>
          </w:p>
        </w:tc>
        <w:tc>
          <w:tcPr>
            <w:tcW w:w="5766" w:type="dxa"/>
            <w:gridSpan w:val="12"/>
            <w:shd w:val="clear" w:color="auto" w:fill="FFF2CC"/>
          </w:tcPr>
          <w:p w14:paraId="1B1D3238" w14:textId="77777777" w:rsidR="003418DF" w:rsidRPr="003418DF" w:rsidRDefault="003418DF" w:rsidP="003418DF">
            <w:pPr>
              <w:rPr>
                <w:b/>
                <w:lang w:val="es-CL"/>
              </w:rPr>
            </w:pPr>
            <w:r w:rsidRPr="003418DF">
              <w:rPr>
                <w:b/>
                <w:lang w:val="es-CL"/>
              </w:rPr>
              <w:t>Fase 2</w:t>
            </w:r>
          </w:p>
        </w:tc>
        <w:tc>
          <w:tcPr>
            <w:tcW w:w="1578" w:type="dxa"/>
            <w:gridSpan w:val="4"/>
            <w:shd w:val="clear" w:color="auto" w:fill="FBE5D5"/>
          </w:tcPr>
          <w:p w14:paraId="4A1C3EE6" w14:textId="77777777" w:rsidR="003418DF" w:rsidRPr="003418DF" w:rsidRDefault="003418DF" w:rsidP="003418DF">
            <w:pPr>
              <w:rPr>
                <w:b/>
                <w:lang w:val="es-CL"/>
              </w:rPr>
            </w:pPr>
            <w:r w:rsidRPr="003418DF">
              <w:rPr>
                <w:b/>
                <w:lang w:val="es-CL"/>
              </w:rPr>
              <w:t>Fase 3</w:t>
            </w:r>
          </w:p>
        </w:tc>
      </w:tr>
      <w:tr w:rsidR="003418DF" w:rsidRPr="003418DF" w14:paraId="125EBFFE" w14:textId="77777777" w:rsidTr="001C3935">
        <w:trPr>
          <w:gridAfter w:val="1"/>
          <w:wAfter w:w="10" w:type="dxa"/>
          <w:trHeight w:val="303"/>
        </w:trPr>
        <w:tc>
          <w:tcPr>
            <w:tcW w:w="1351" w:type="dxa"/>
            <w:vMerge/>
          </w:tcPr>
          <w:p w14:paraId="4B902305" w14:textId="77777777" w:rsidR="003418DF" w:rsidRPr="003418DF" w:rsidRDefault="003418DF" w:rsidP="003418DF">
            <w:pPr>
              <w:rPr>
                <w:b/>
                <w:lang w:val="es-CL"/>
              </w:rPr>
            </w:pPr>
          </w:p>
        </w:tc>
        <w:tc>
          <w:tcPr>
            <w:tcW w:w="536" w:type="dxa"/>
          </w:tcPr>
          <w:p w14:paraId="739C5CCA" w14:textId="77777777" w:rsidR="003418DF" w:rsidRPr="003418DF" w:rsidRDefault="003418DF" w:rsidP="003418DF">
            <w:pPr>
              <w:rPr>
                <w:b/>
                <w:lang w:val="es-CL"/>
              </w:rPr>
            </w:pPr>
            <w:r w:rsidRPr="003418DF">
              <w:rPr>
                <w:b/>
                <w:lang w:val="es-CL"/>
              </w:rPr>
              <w:t>S 1</w:t>
            </w:r>
          </w:p>
        </w:tc>
        <w:tc>
          <w:tcPr>
            <w:tcW w:w="522" w:type="dxa"/>
          </w:tcPr>
          <w:p w14:paraId="50A0B9C0" w14:textId="77777777" w:rsidR="003418DF" w:rsidRPr="003418DF" w:rsidRDefault="003418DF" w:rsidP="003418DF">
            <w:pPr>
              <w:rPr>
                <w:b/>
                <w:lang w:val="es-CL"/>
              </w:rPr>
            </w:pPr>
            <w:r w:rsidRPr="003418DF">
              <w:rPr>
                <w:b/>
                <w:lang w:val="es-CL"/>
              </w:rPr>
              <w:t>S 2</w:t>
            </w:r>
          </w:p>
        </w:tc>
        <w:tc>
          <w:tcPr>
            <w:tcW w:w="523" w:type="dxa"/>
          </w:tcPr>
          <w:p w14:paraId="4102EB11" w14:textId="77777777" w:rsidR="003418DF" w:rsidRPr="003418DF" w:rsidRDefault="003418DF" w:rsidP="003418DF">
            <w:pPr>
              <w:rPr>
                <w:b/>
                <w:lang w:val="es-CL"/>
              </w:rPr>
            </w:pPr>
            <w:r w:rsidRPr="003418DF">
              <w:rPr>
                <w:b/>
                <w:lang w:val="es-CL"/>
              </w:rPr>
              <w:t>S 3</w:t>
            </w:r>
          </w:p>
        </w:tc>
        <w:tc>
          <w:tcPr>
            <w:tcW w:w="526" w:type="dxa"/>
          </w:tcPr>
          <w:p w14:paraId="2800CFBB" w14:textId="77777777" w:rsidR="003418DF" w:rsidRPr="003418DF" w:rsidRDefault="003418DF" w:rsidP="003418DF">
            <w:pPr>
              <w:rPr>
                <w:b/>
                <w:lang w:val="es-CL"/>
              </w:rPr>
            </w:pPr>
            <w:r w:rsidRPr="003418DF">
              <w:rPr>
                <w:b/>
                <w:lang w:val="es-CL"/>
              </w:rPr>
              <w:t>S 4</w:t>
            </w:r>
          </w:p>
        </w:tc>
        <w:tc>
          <w:tcPr>
            <w:tcW w:w="523" w:type="dxa"/>
          </w:tcPr>
          <w:p w14:paraId="422E09A2" w14:textId="77777777" w:rsidR="003418DF" w:rsidRPr="003418DF" w:rsidRDefault="003418DF" w:rsidP="003418DF">
            <w:pPr>
              <w:rPr>
                <w:b/>
                <w:lang w:val="es-CL"/>
              </w:rPr>
            </w:pPr>
            <w:r w:rsidRPr="003418DF">
              <w:rPr>
                <w:b/>
                <w:lang w:val="es-CL"/>
              </w:rPr>
              <w:t>S 5</w:t>
            </w:r>
          </w:p>
        </w:tc>
        <w:tc>
          <w:tcPr>
            <w:tcW w:w="523" w:type="dxa"/>
          </w:tcPr>
          <w:p w14:paraId="7B345760" w14:textId="77777777" w:rsidR="003418DF" w:rsidRPr="003418DF" w:rsidRDefault="003418DF" w:rsidP="003418DF">
            <w:pPr>
              <w:rPr>
                <w:b/>
                <w:lang w:val="es-CL"/>
              </w:rPr>
            </w:pPr>
            <w:r w:rsidRPr="003418DF">
              <w:rPr>
                <w:b/>
                <w:lang w:val="es-CL"/>
              </w:rPr>
              <w:t>S 6</w:t>
            </w:r>
          </w:p>
        </w:tc>
        <w:tc>
          <w:tcPr>
            <w:tcW w:w="523" w:type="dxa"/>
          </w:tcPr>
          <w:p w14:paraId="220901AD" w14:textId="77777777" w:rsidR="003418DF" w:rsidRPr="003418DF" w:rsidRDefault="003418DF" w:rsidP="003418DF">
            <w:pPr>
              <w:rPr>
                <w:b/>
                <w:lang w:val="es-CL"/>
              </w:rPr>
            </w:pPr>
            <w:r w:rsidRPr="003418DF">
              <w:rPr>
                <w:b/>
                <w:lang w:val="es-CL"/>
              </w:rPr>
              <w:t>S 7</w:t>
            </w:r>
          </w:p>
        </w:tc>
        <w:tc>
          <w:tcPr>
            <w:tcW w:w="523" w:type="dxa"/>
          </w:tcPr>
          <w:p w14:paraId="4E9210CE" w14:textId="77777777" w:rsidR="003418DF" w:rsidRPr="003418DF" w:rsidRDefault="003418DF" w:rsidP="003418DF">
            <w:pPr>
              <w:rPr>
                <w:b/>
                <w:lang w:val="es-CL"/>
              </w:rPr>
            </w:pPr>
            <w:r w:rsidRPr="003418DF">
              <w:rPr>
                <w:b/>
                <w:lang w:val="es-CL"/>
              </w:rPr>
              <w:t>S 8</w:t>
            </w:r>
          </w:p>
        </w:tc>
        <w:tc>
          <w:tcPr>
            <w:tcW w:w="523" w:type="dxa"/>
          </w:tcPr>
          <w:p w14:paraId="549B8933" w14:textId="77777777" w:rsidR="003418DF" w:rsidRPr="003418DF" w:rsidRDefault="003418DF" w:rsidP="003418DF">
            <w:pPr>
              <w:rPr>
                <w:b/>
                <w:lang w:val="es-CL"/>
              </w:rPr>
            </w:pPr>
            <w:r w:rsidRPr="003418DF">
              <w:rPr>
                <w:b/>
                <w:lang w:val="es-CL"/>
              </w:rPr>
              <w:t>S 9</w:t>
            </w:r>
          </w:p>
        </w:tc>
        <w:tc>
          <w:tcPr>
            <w:tcW w:w="523" w:type="dxa"/>
          </w:tcPr>
          <w:p w14:paraId="6DEB459D" w14:textId="77777777" w:rsidR="003418DF" w:rsidRPr="003418DF" w:rsidRDefault="003418DF" w:rsidP="003418DF">
            <w:pPr>
              <w:rPr>
                <w:b/>
                <w:lang w:val="es-CL"/>
              </w:rPr>
            </w:pPr>
            <w:r w:rsidRPr="003418DF">
              <w:rPr>
                <w:b/>
                <w:lang w:val="es-CL"/>
              </w:rPr>
              <w:t>S 10</w:t>
            </w:r>
          </w:p>
        </w:tc>
        <w:tc>
          <w:tcPr>
            <w:tcW w:w="523" w:type="dxa"/>
          </w:tcPr>
          <w:p w14:paraId="75DA7AF0" w14:textId="77777777" w:rsidR="003418DF" w:rsidRPr="003418DF" w:rsidRDefault="003418DF" w:rsidP="003418DF">
            <w:pPr>
              <w:rPr>
                <w:b/>
                <w:lang w:val="es-CL"/>
              </w:rPr>
            </w:pPr>
            <w:r w:rsidRPr="003418DF">
              <w:rPr>
                <w:b/>
                <w:lang w:val="es-CL"/>
              </w:rPr>
              <w:t>S 11</w:t>
            </w:r>
          </w:p>
        </w:tc>
        <w:tc>
          <w:tcPr>
            <w:tcW w:w="523" w:type="dxa"/>
          </w:tcPr>
          <w:p w14:paraId="59AB4066" w14:textId="77777777" w:rsidR="003418DF" w:rsidRPr="003418DF" w:rsidRDefault="003418DF" w:rsidP="003418DF">
            <w:pPr>
              <w:rPr>
                <w:b/>
                <w:lang w:val="es-CL"/>
              </w:rPr>
            </w:pPr>
            <w:r w:rsidRPr="003418DF">
              <w:rPr>
                <w:b/>
                <w:lang w:val="es-CL"/>
              </w:rPr>
              <w:t>S 12</w:t>
            </w:r>
          </w:p>
        </w:tc>
        <w:tc>
          <w:tcPr>
            <w:tcW w:w="525" w:type="dxa"/>
          </w:tcPr>
          <w:p w14:paraId="19D26299" w14:textId="77777777" w:rsidR="003418DF" w:rsidRPr="003418DF" w:rsidRDefault="003418DF" w:rsidP="003418DF">
            <w:pPr>
              <w:rPr>
                <w:b/>
                <w:lang w:val="es-CL"/>
              </w:rPr>
            </w:pPr>
            <w:r w:rsidRPr="003418DF">
              <w:rPr>
                <w:b/>
                <w:lang w:val="es-CL"/>
              </w:rPr>
              <w:t>S 13</w:t>
            </w:r>
          </w:p>
        </w:tc>
        <w:tc>
          <w:tcPr>
            <w:tcW w:w="525" w:type="dxa"/>
          </w:tcPr>
          <w:p w14:paraId="371D3D62" w14:textId="77777777" w:rsidR="003418DF" w:rsidRPr="003418DF" w:rsidRDefault="003418DF" w:rsidP="003418DF">
            <w:pPr>
              <w:rPr>
                <w:b/>
                <w:lang w:val="es-CL"/>
              </w:rPr>
            </w:pPr>
            <w:r w:rsidRPr="003418DF">
              <w:rPr>
                <w:b/>
                <w:lang w:val="es-CL"/>
              </w:rPr>
              <w:t>S 14</w:t>
            </w:r>
          </w:p>
        </w:tc>
        <w:tc>
          <w:tcPr>
            <w:tcW w:w="525" w:type="dxa"/>
          </w:tcPr>
          <w:p w14:paraId="77C89C1C" w14:textId="77777777" w:rsidR="003418DF" w:rsidRPr="003418DF" w:rsidRDefault="003418DF" w:rsidP="003418DF">
            <w:pPr>
              <w:rPr>
                <w:b/>
                <w:lang w:val="es-CL"/>
              </w:rPr>
            </w:pPr>
            <w:r w:rsidRPr="003418DF">
              <w:rPr>
                <w:b/>
                <w:lang w:val="es-CL"/>
              </w:rPr>
              <w:t>S 15</w:t>
            </w:r>
          </w:p>
        </w:tc>
        <w:tc>
          <w:tcPr>
            <w:tcW w:w="525" w:type="dxa"/>
            <w:gridSpan w:val="2"/>
          </w:tcPr>
          <w:p w14:paraId="6619D142" w14:textId="77777777" w:rsidR="003418DF" w:rsidRPr="003418DF" w:rsidRDefault="003418DF" w:rsidP="003418DF">
            <w:pPr>
              <w:rPr>
                <w:b/>
                <w:lang w:val="es-CL"/>
              </w:rPr>
            </w:pPr>
            <w:r w:rsidRPr="003418DF">
              <w:rPr>
                <w:b/>
                <w:lang w:val="es-CL"/>
              </w:rPr>
              <w:t>S 16</w:t>
            </w:r>
          </w:p>
        </w:tc>
        <w:tc>
          <w:tcPr>
            <w:tcW w:w="525" w:type="dxa"/>
          </w:tcPr>
          <w:p w14:paraId="077DD12F" w14:textId="77777777" w:rsidR="003418DF" w:rsidRPr="003418DF" w:rsidRDefault="003418DF" w:rsidP="003418DF">
            <w:pPr>
              <w:rPr>
                <w:b/>
                <w:lang w:val="es-CL"/>
              </w:rPr>
            </w:pPr>
            <w:r w:rsidRPr="003418DF">
              <w:rPr>
                <w:b/>
                <w:lang w:val="es-CL"/>
              </w:rPr>
              <w:t>S 17</w:t>
            </w:r>
          </w:p>
        </w:tc>
        <w:tc>
          <w:tcPr>
            <w:tcW w:w="525" w:type="dxa"/>
          </w:tcPr>
          <w:p w14:paraId="00CEA363" w14:textId="77777777" w:rsidR="003418DF" w:rsidRPr="003418DF" w:rsidRDefault="003418DF" w:rsidP="003418DF">
            <w:pPr>
              <w:rPr>
                <w:b/>
                <w:lang w:val="es-CL"/>
              </w:rPr>
            </w:pPr>
            <w:r w:rsidRPr="003418DF">
              <w:rPr>
                <w:b/>
                <w:lang w:val="es-CL"/>
              </w:rPr>
              <w:t>S 18</w:t>
            </w:r>
          </w:p>
        </w:tc>
      </w:tr>
      <w:tr w:rsidR="003418DF" w:rsidRPr="003418DF" w14:paraId="1CEE5AA5" w14:textId="77777777" w:rsidTr="001C3935">
        <w:trPr>
          <w:gridAfter w:val="1"/>
          <w:wAfter w:w="10" w:type="dxa"/>
          <w:trHeight w:val="294"/>
        </w:trPr>
        <w:tc>
          <w:tcPr>
            <w:tcW w:w="1351" w:type="dxa"/>
          </w:tcPr>
          <w:p w14:paraId="57F84180" w14:textId="77777777" w:rsidR="003418DF" w:rsidRPr="003418DF" w:rsidRDefault="003418DF" w:rsidP="003418DF">
            <w:pPr>
              <w:rPr>
                <w:lang w:val="es-CL"/>
              </w:rPr>
            </w:pPr>
            <w:r w:rsidRPr="003418DF">
              <w:rPr>
                <w:lang w:val="es-CL"/>
              </w:rPr>
              <w:t>Definición del proyecto y autoevaluación de competencias</w:t>
            </w:r>
          </w:p>
        </w:tc>
        <w:tc>
          <w:tcPr>
            <w:tcW w:w="536" w:type="dxa"/>
          </w:tcPr>
          <w:p w14:paraId="69F5A2C0" w14:textId="77777777" w:rsidR="003418DF" w:rsidRPr="003418DF" w:rsidRDefault="003418DF" w:rsidP="003418DF">
            <w:pPr>
              <w:rPr>
                <w:lang w:val="es-CL"/>
              </w:rPr>
            </w:pPr>
            <w:r w:rsidRPr="003418DF">
              <w:rPr>
                <w:lang w:val="es-CL"/>
              </w:rPr>
              <w:t>x</w:t>
            </w:r>
          </w:p>
        </w:tc>
        <w:tc>
          <w:tcPr>
            <w:tcW w:w="522" w:type="dxa"/>
          </w:tcPr>
          <w:p w14:paraId="0F71A0C8" w14:textId="77777777" w:rsidR="003418DF" w:rsidRPr="003418DF" w:rsidRDefault="003418DF" w:rsidP="003418DF">
            <w:pPr>
              <w:rPr>
                <w:lang w:val="es-CL"/>
              </w:rPr>
            </w:pPr>
            <w:r w:rsidRPr="003418DF">
              <w:rPr>
                <w:lang w:val="es-CL"/>
              </w:rPr>
              <w:t>x</w:t>
            </w:r>
          </w:p>
        </w:tc>
        <w:tc>
          <w:tcPr>
            <w:tcW w:w="523" w:type="dxa"/>
          </w:tcPr>
          <w:p w14:paraId="1531C3E5" w14:textId="77777777" w:rsidR="003418DF" w:rsidRPr="003418DF" w:rsidRDefault="003418DF" w:rsidP="003418DF">
            <w:pPr>
              <w:rPr>
                <w:lang w:val="es-CL"/>
              </w:rPr>
            </w:pPr>
          </w:p>
        </w:tc>
        <w:tc>
          <w:tcPr>
            <w:tcW w:w="526" w:type="dxa"/>
          </w:tcPr>
          <w:p w14:paraId="3134D440" w14:textId="77777777" w:rsidR="003418DF" w:rsidRPr="003418DF" w:rsidRDefault="003418DF" w:rsidP="003418DF">
            <w:pPr>
              <w:rPr>
                <w:lang w:val="es-CL"/>
              </w:rPr>
            </w:pPr>
          </w:p>
        </w:tc>
        <w:tc>
          <w:tcPr>
            <w:tcW w:w="523" w:type="dxa"/>
          </w:tcPr>
          <w:p w14:paraId="52BF6D98" w14:textId="77777777" w:rsidR="003418DF" w:rsidRPr="003418DF" w:rsidRDefault="003418DF" w:rsidP="003418DF">
            <w:pPr>
              <w:rPr>
                <w:lang w:val="es-CL"/>
              </w:rPr>
            </w:pPr>
          </w:p>
        </w:tc>
        <w:tc>
          <w:tcPr>
            <w:tcW w:w="523" w:type="dxa"/>
          </w:tcPr>
          <w:p w14:paraId="14DC51F6" w14:textId="77777777" w:rsidR="003418DF" w:rsidRPr="003418DF" w:rsidRDefault="003418DF" w:rsidP="003418DF">
            <w:pPr>
              <w:rPr>
                <w:lang w:val="es-CL"/>
              </w:rPr>
            </w:pPr>
          </w:p>
        </w:tc>
        <w:tc>
          <w:tcPr>
            <w:tcW w:w="523" w:type="dxa"/>
          </w:tcPr>
          <w:p w14:paraId="634119DD" w14:textId="77777777" w:rsidR="003418DF" w:rsidRPr="003418DF" w:rsidRDefault="003418DF" w:rsidP="003418DF">
            <w:pPr>
              <w:rPr>
                <w:lang w:val="es-CL"/>
              </w:rPr>
            </w:pPr>
          </w:p>
        </w:tc>
        <w:tc>
          <w:tcPr>
            <w:tcW w:w="523" w:type="dxa"/>
          </w:tcPr>
          <w:p w14:paraId="538A28C6" w14:textId="77777777" w:rsidR="003418DF" w:rsidRPr="003418DF" w:rsidRDefault="003418DF" w:rsidP="003418DF">
            <w:pPr>
              <w:rPr>
                <w:lang w:val="es-CL"/>
              </w:rPr>
            </w:pPr>
          </w:p>
        </w:tc>
        <w:tc>
          <w:tcPr>
            <w:tcW w:w="523" w:type="dxa"/>
          </w:tcPr>
          <w:p w14:paraId="764B0693" w14:textId="77777777" w:rsidR="003418DF" w:rsidRPr="003418DF" w:rsidRDefault="003418DF" w:rsidP="003418DF">
            <w:pPr>
              <w:rPr>
                <w:lang w:val="es-CL"/>
              </w:rPr>
            </w:pPr>
          </w:p>
        </w:tc>
        <w:tc>
          <w:tcPr>
            <w:tcW w:w="523" w:type="dxa"/>
          </w:tcPr>
          <w:p w14:paraId="37481CA8" w14:textId="77777777" w:rsidR="003418DF" w:rsidRPr="003418DF" w:rsidRDefault="003418DF" w:rsidP="003418DF">
            <w:pPr>
              <w:rPr>
                <w:lang w:val="es-CL"/>
              </w:rPr>
            </w:pPr>
          </w:p>
        </w:tc>
        <w:tc>
          <w:tcPr>
            <w:tcW w:w="523" w:type="dxa"/>
          </w:tcPr>
          <w:p w14:paraId="64801832" w14:textId="77777777" w:rsidR="003418DF" w:rsidRPr="003418DF" w:rsidRDefault="003418DF" w:rsidP="003418DF">
            <w:pPr>
              <w:rPr>
                <w:lang w:val="es-CL"/>
              </w:rPr>
            </w:pPr>
          </w:p>
        </w:tc>
        <w:tc>
          <w:tcPr>
            <w:tcW w:w="523" w:type="dxa"/>
          </w:tcPr>
          <w:p w14:paraId="212D14BA" w14:textId="77777777" w:rsidR="003418DF" w:rsidRPr="003418DF" w:rsidRDefault="003418DF" w:rsidP="003418DF">
            <w:pPr>
              <w:rPr>
                <w:lang w:val="es-CL"/>
              </w:rPr>
            </w:pPr>
          </w:p>
        </w:tc>
        <w:tc>
          <w:tcPr>
            <w:tcW w:w="525" w:type="dxa"/>
          </w:tcPr>
          <w:p w14:paraId="5980DFE3" w14:textId="77777777" w:rsidR="003418DF" w:rsidRPr="003418DF" w:rsidRDefault="003418DF" w:rsidP="003418DF">
            <w:pPr>
              <w:rPr>
                <w:lang w:val="es-CL"/>
              </w:rPr>
            </w:pPr>
          </w:p>
        </w:tc>
        <w:tc>
          <w:tcPr>
            <w:tcW w:w="525" w:type="dxa"/>
          </w:tcPr>
          <w:p w14:paraId="4019E9C5" w14:textId="77777777" w:rsidR="003418DF" w:rsidRPr="003418DF" w:rsidRDefault="003418DF" w:rsidP="003418DF">
            <w:pPr>
              <w:rPr>
                <w:lang w:val="es-CL"/>
              </w:rPr>
            </w:pPr>
          </w:p>
        </w:tc>
        <w:tc>
          <w:tcPr>
            <w:tcW w:w="525" w:type="dxa"/>
          </w:tcPr>
          <w:p w14:paraId="3D2A1065" w14:textId="77777777" w:rsidR="003418DF" w:rsidRPr="003418DF" w:rsidRDefault="003418DF" w:rsidP="003418DF">
            <w:pPr>
              <w:rPr>
                <w:lang w:val="es-CL"/>
              </w:rPr>
            </w:pPr>
          </w:p>
        </w:tc>
        <w:tc>
          <w:tcPr>
            <w:tcW w:w="525" w:type="dxa"/>
            <w:gridSpan w:val="2"/>
          </w:tcPr>
          <w:p w14:paraId="11C3C6C4" w14:textId="77777777" w:rsidR="003418DF" w:rsidRPr="003418DF" w:rsidRDefault="003418DF" w:rsidP="003418DF">
            <w:pPr>
              <w:rPr>
                <w:lang w:val="es-CL"/>
              </w:rPr>
            </w:pPr>
          </w:p>
        </w:tc>
        <w:tc>
          <w:tcPr>
            <w:tcW w:w="525" w:type="dxa"/>
          </w:tcPr>
          <w:p w14:paraId="1EACF90A" w14:textId="77777777" w:rsidR="003418DF" w:rsidRPr="003418DF" w:rsidRDefault="003418DF" w:rsidP="003418DF">
            <w:pPr>
              <w:rPr>
                <w:lang w:val="es-CL"/>
              </w:rPr>
            </w:pPr>
          </w:p>
        </w:tc>
        <w:tc>
          <w:tcPr>
            <w:tcW w:w="525" w:type="dxa"/>
          </w:tcPr>
          <w:p w14:paraId="6CDAB212" w14:textId="77777777" w:rsidR="003418DF" w:rsidRPr="003418DF" w:rsidRDefault="003418DF" w:rsidP="003418DF">
            <w:pPr>
              <w:rPr>
                <w:lang w:val="es-CL"/>
              </w:rPr>
            </w:pPr>
          </w:p>
        </w:tc>
      </w:tr>
      <w:tr w:rsidR="003418DF" w:rsidRPr="003418DF" w14:paraId="7F92C1CC" w14:textId="77777777" w:rsidTr="001C3935">
        <w:trPr>
          <w:gridAfter w:val="1"/>
          <w:wAfter w:w="10" w:type="dxa"/>
          <w:trHeight w:val="303"/>
        </w:trPr>
        <w:tc>
          <w:tcPr>
            <w:tcW w:w="1351" w:type="dxa"/>
          </w:tcPr>
          <w:p w14:paraId="7F183A63" w14:textId="77777777" w:rsidR="003418DF" w:rsidRPr="003418DF" w:rsidRDefault="003418DF" w:rsidP="003418DF">
            <w:pPr>
              <w:rPr>
                <w:lang w:val="es-CL"/>
              </w:rPr>
            </w:pPr>
            <w:r w:rsidRPr="003418DF">
              <w:rPr>
                <w:lang w:val="es-CL"/>
              </w:rPr>
              <w:t>Asesoría inicial y validación de la idea</w:t>
            </w:r>
          </w:p>
        </w:tc>
        <w:tc>
          <w:tcPr>
            <w:tcW w:w="536" w:type="dxa"/>
          </w:tcPr>
          <w:p w14:paraId="5F84EEFC" w14:textId="77777777" w:rsidR="003418DF" w:rsidRPr="003418DF" w:rsidRDefault="003418DF" w:rsidP="003418DF">
            <w:pPr>
              <w:rPr>
                <w:lang w:val="es-CL"/>
              </w:rPr>
            </w:pPr>
          </w:p>
        </w:tc>
        <w:tc>
          <w:tcPr>
            <w:tcW w:w="522" w:type="dxa"/>
          </w:tcPr>
          <w:p w14:paraId="09D11FAE" w14:textId="77777777" w:rsidR="003418DF" w:rsidRPr="003418DF" w:rsidRDefault="003418DF" w:rsidP="003418DF">
            <w:pPr>
              <w:rPr>
                <w:lang w:val="es-CL"/>
              </w:rPr>
            </w:pPr>
            <w:r w:rsidRPr="003418DF">
              <w:rPr>
                <w:lang w:val="es-CL"/>
              </w:rPr>
              <w:t>x</w:t>
            </w:r>
          </w:p>
        </w:tc>
        <w:tc>
          <w:tcPr>
            <w:tcW w:w="523" w:type="dxa"/>
          </w:tcPr>
          <w:p w14:paraId="36B8F96E" w14:textId="77777777" w:rsidR="003418DF" w:rsidRPr="003418DF" w:rsidRDefault="003418DF" w:rsidP="003418DF">
            <w:pPr>
              <w:rPr>
                <w:lang w:val="es-CL"/>
              </w:rPr>
            </w:pPr>
            <w:r w:rsidRPr="003418DF">
              <w:rPr>
                <w:lang w:val="es-CL"/>
              </w:rPr>
              <w:t>x</w:t>
            </w:r>
          </w:p>
        </w:tc>
        <w:tc>
          <w:tcPr>
            <w:tcW w:w="526" w:type="dxa"/>
          </w:tcPr>
          <w:p w14:paraId="7145B2AC" w14:textId="77777777" w:rsidR="003418DF" w:rsidRPr="003418DF" w:rsidRDefault="003418DF" w:rsidP="003418DF">
            <w:pPr>
              <w:rPr>
                <w:lang w:val="es-CL"/>
              </w:rPr>
            </w:pPr>
            <w:r w:rsidRPr="003418DF">
              <w:rPr>
                <w:lang w:val="es-CL"/>
              </w:rPr>
              <w:t>x</w:t>
            </w:r>
          </w:p>
        </w:tc>
        <w:tc>
          <w:tcPr>
            <w:tcW w:w="523" w:type="dxa"/>
          </w:tcPr>
          <w:p w14:paraId="19E455CA" w14:textId="77777777" w:rsidR="003418DF" w:rsidRPr="003418DF" w:rsidRDefault="003418DF" w:rsidP="003418DF">
            <w:pPr>
              <w:rPr>
                <w:lang w:val="es-CL"/>
              </w:rPr>
            </w:pPr>
          </w:p>
        </w:tc>
        <w:tc>
          <w:tcPr>
            <w:tcW w:w="523" w:type="dxa"/>
          </w:tcPr>
          <w:p w14:paraId="67BBF009" w14:textId="77777777" w:rsidR="003418DF" w:rsidRPr="003418DF" w:rsidRDefault="003418DF" w:rsidP="003418DF">
            <w:pPr>
              <w:rPr>
                <w:lang w:val="es-CL"/>
              </w:rPr>
            </w:pPr>
          </w:p>
        </w:tc>
        <w:tc>
          <w:tcPr>
            <w:tcW w:w="523" w:type="dxa"/>
          </w:tcPr>
          <w:p w14:paraId="2FF47851" w14:textId="77777777" w:rsidR="003418DF" w:rsidRPr="003418DF" w:rsidRDefault="003418DF" w:rsidP="003418DF">
            <w:pPr>
              <w:rPr>
                <w:lang w:val="es-CL"/>
              </w:rPr>
            </w:pPr>
          </w:p>
        </w:tc>
        <w:tc>
          <w:tcPr>
            <w:tcW w:w="523" w:type="dxa"/>
          </w:tcPr>
          <w:p w14:paraId="50B8763E" w14:textId="77777777" w:rsidR="003418DF" w:rsidRPr="003418DF" w:rsidRDefault="003418DF" w:rsidP="003418DF">
            <w:pPr>
              <w:rPr>
                <w:lang w:val="es-CL"/>
              </w:rPr>
            </w:pPr>
          </w:p>
        </w:tc>
        <w:tc>
          <w:tcPr>
            <w:tcW w:w="523" w:type="dxa"/>
          </w:tcPr>
          <w:p w14:paraId="4F9D18EA" w14:textId="77777777" w:rsidR="003418DF" w:rsidRPr="003418DF" w:rsidRDefault="003418DF" w:rsidP="003418DF">
            <w:pPr>
              <w:rPr>
                <w:lang w:val="es-CL"/>
              </w:rPr>
            </w:pPr>
          </w:p>
        </w:tc>
        <w:tc>
          <w:tcPr>
            <w:tcW w:w="523" w:type="dxa"/>
          </w:tcPr>
          <w:p w14:paraId="58D1B487" w14:textId="77777777" w:rsidR="003418DF" w:rsidRPr="003418DF" w:rsidRDefault="003418DF" w:rsidP="003418DF">
            <w:pPr>
              <w:rPr>
                <w:lang w:val="es-CL"/>
              </w:rPr>
            </w:pPr>
          </w:p>
        </w:tc>
        <w:tc>
          <w:tcPr>
            <w:tcW w:w="523" w:type="dxa"/>
          </w:tcPr>
          <w:p w14:paraId="000791FD" w14:textId="77777777" w:rsidR="003418DF" w:rsidRPr="003418DF" w:rsidRDefault="003418DF" w:rsidP="003418DF">
            <w:pPr>
              <w:rPr>
                <w:lang w:val="es-CL"/>
              </w:rPr>
            </w:pPr>
          </w:p>
        </w:tc>
        <w:tc>
          <w:tcPr>
            <w:tcW w:w="523" w:type="dxa"/>
          </w:tcPr>
          <w:p w14:paraId="3D783C73" w14:textId="77777777" w:rsidR="003418DF" w:rsidRPr="003418DF" w:rsidRDefault="003418DF" w:rsidP="003418DF">
            <w:pPr>
              <w:rPr>
                <w:lang w:val="es-CL"/>
              </w:rPr>
            </w:pPr>
          </w:p>
        </w:tc>
        <w:tc>
          <w:tcPr>
            <w:tcW w:w="525" w:type="dxa"/>
          </w:tcPr>
          <w:p w14:paraId="48B3E1B1" w14:textId="77777777" w:rsidR="003418DF" w:rsidRPr="003418DF" w:rsidRDefault="003418DF" w:rsidP="003418DF">
            <w:pPr>
              <w:rPr>
                <w:lang w:val="es-CL"/>
              </w:rPr>
            </w:pPr>
          </w:p>
        </w:tc>
        <w:tc>
          <w:tcPr>
            <w:tcW w:w="525" w:type="dxa"/>
          </w:tcPr>
          <w:p w14:paraId="37E62994" w14:textId="77777777" w:rsidR="003418DF" w:rsidRPr="003418DF" w:rsidRDefault="003418DF" w:rsidP="003418DF">
            <w:pPr>
              <w:rPr>
                <w:lang w:val="es-CL"/>
              </w:rPr>
            </w:pPr>
          </w:p>
        </w:tc>
        <w:tc>
          <w:tcPr>
            <w:tcW w:w="525" w:type="dxa"/>
          </w:tcPr>
          <w:p w14:paraId="13D5EA49" w14:textId="77777777" w:rsidR="003418DF" w:rsidRPr="003418DF" w:rsidRDefault="003418DF" w:rsidP="003418DF">
            <w:pPr>
              <w:rPr>
                <w:lang w:val="es-CL"/>
              </w:rPr>
            </w:pPr>
          </w:p>
        </w:tc>
        <w:tc>
          <w:tcPr>
            <w:tcW w:w="525" w:type="dxa"/>
            <w:gridSpan w:val="2"/>
          </w:tcPr>
          <w:p w14:paraId="1089ABFE" w14:textId="77777777" w:rsidR="003418DF" w:rsidRPr="003418DF" w:rsidRDefault="003418DF" w:rsidP="003418DF">
            <w:pPr>
              <w:rPr>
                <w:lang w:val="es-CL"/>
              </w:rPr>
            </w:pPr>
          </w:p>
        </w:tc>
        <w:tc>
          <w:tcPr>
            <w:tcW w:w="525" w:type="dxa"/>
          </w:tcPr>
          <w:p w14:paraId="0C97EEF7" w14:textId="77777777" w:rsidR="003418DF" w:rsidRPr="003418DF" w:rsidRDefault="003418DF" w:rsidP="003418DF">
            <w:pPr>
              <w:rPr>
                <w:lang w:val="es-CL"/>
              </w:rPr>
            </w:pPr>
          </w:p>
        </w:tc>
        <w:tc>
          <w:tcPr>
            <w:tcW w:w="525" w:type="dxa"/>
          </w:tcPr>
          <w:p w14:paraId="3BB73C58" w14:textId="77777777" w:rsidR="003418DF" w:rsidRPr="003418DF" w:rsidRDefault="003418DF" w:rsidP="003418DF">
            <w:pPr>
              <w:rPr>
                <w:lang w:val="es-CL"/>
              </w:rPr>
            </w:pPr>
          </w:p>
        </w:tc>
      </w:tr>
      <w:tr w:rsidR="003418DF" w:rsidRPr="003418DF" w14:paraId="1501F0C7" w14:textId="77777777" w:rsidTr="001C3935">
        <w:trPr>
          <w:gridAfter w:val="1"/>
          <w:wAfter w:w="10" w:type="dxa"/>
          <w:trHeight w:val="303"/>
        </w:trPr>
        <w:tc>
          <w:tcPr>
            <w:tcW w:w="1351" w:type="dxa"/>
          </w:tcPr>
          <w:p w14:paraId="3C21BA67" w14:textId="77777777" w:rsidR="003418DF" w:rsidRPr="003418DF" w:rsidRDefault="003418DF" w:rsidP="003418DF">
            <w:pPr>
              <w:rPr>
                <w:lang w:val="es-CL"/>
              </w:rPr>
            </w:pPr>
            <w:r w:rsidRPr="003418DF">
              <w:rPr>
                <w:lang w:val="es-CL"/>
              </w:rPr>
              <w:t>Presentación del proyecto APT (fase inicial)</w:t>
            </w:r>
          </w:p>
        </w:tc>
        <w:tc>
          <w:tcPr>
            <w:tcW w:w="536" w:type="dxa"/>
          </w:tcPr>
          <w:p w14:paraId="74F8CEAB" w14:textId="77777777" w:rsidR="003418DF" w:rsidRPr="003418DF" w:rsidRDefault="003418DF" w:rsidP="003418DF">
            <w:pPr>
              <w:rPr>
                <w:lang w:val="es-CL"/>
              </w:rPr>
            </w:pPr>
          </w:p>
        </w:tc>
        <w:tc>
          <w:tcPr>
            <w:tcW w:w="522" w:type="dxa"/>
          </w:tcPr>
          <w:p w14:paraId="081D5A61" w14:textId="77777777" w:rsidR="003418DF" w:rsidRPr="003418DF" w:rsidRDefault="003418DF" w:rsidP="003418DF">
            <w:pPr>
              <w:rPr>
                <w:lang w:val="es-CL"/>
              </w:rPr>
            </w:pPr>
          </w:p>
        </w:tc>
        <w:tc>
          <w:tcPr>
            <w:tcW w:w="523" w:type="dxa"/>
          </w:tcPr>
          <w:p w14:paraId="6920F036" w14:textId="77777777" w:rsidR="003418DF" w:rsidRPr="003418DF" w:rsidRDefault="003418DF" w:rsidP="003418DF">
            <w:pPr>
              <w:rPr>
                <w:lang w:val="es-CL"/>
              </w:rPr>
            </w:pPr>
          </w:p>
        </w:tc>
        <w:tc>
          <w:tcPr>
            <w:tcW w:w="526" w:type="dxa"/>
          </w:tcPr>
          <w:p w14:paraId="2FAC3191" w14:textId="77777777" w:rsidR="003418DF" w:rsidRPr="003418DF" w:rsidRDefault="003418DF" w:rsidP="003418DF">
            <w:pPr>
              <w:rPr>
                <w:lang w:val="es-CL"/>
              </w:rPr>
            </w:pPr>
            <w:r w:rsidRPr="003418DF">
              <w:rPr>
                <w:lang w:val="es-CL"/>
              </w:rPr>
              <w:t>x</w:t>
            </w:r>
          </w:p>
        </w:tc>
        <w:tc>
          <w:tcPr>
            <w:tcW w:w="523" w:type="dxa"/>
          </w:tcPr>
          <w:p w14:paraId="7BF65B5E" w14:textId="77777777" w:rsidR="003418DF" w:rsidRPr="003418DF" w:rsidRDefault="003418DF" w:rsidP="003418DF">
            <w:pPr>
              <w:rPr>
                <w:lang w:val="es-CL"/>
              </w:rPr>
            </w:pPr>
          </w:p>
        </w:tc>
        <w:tc>
          <w:tcPr>
            <w:tcW w:w="523" w:type="dxa"/>
          </w:tcPr>
          <w:p w14:paraId="351C213B" w14:textId="77777777" w:rsidR="003418DF" w:rsidRPr="003418DF" w:rsidRDefault="003418DF" w:rsidP="003418DF">
            <w:pPr>
              <w:rPr>
                <w:lang w:val="es-CL"/>
              </w:rPr>
            </w:pPr>
          </w:p>
        </w:tc>
        <w:tc>
          <w:tcPr>
            <w:tcW w:w="523" w:type="dxa"/>
          </w:tcPr>
          <w:p w14:paraId="1333A67C" w14:textId="77777777" w:rsidR="003418DF" w:rsidRPr="003418DF" w:rsidRDefault="003418DF" w:rsidP="003418DF">
            <w:pPr>
              <w:rPr>
                <w:lang w:val="es-CL"/>
              </w:rPr>
            </w:pPr>
          </w:p>
        </w:tc>
        <w:tc>
          <w:tcPr>
            <w:tcW w:w="523" w:type="dxa"/>
          </w:tcPr>
          <w:p w14:paraId="3F86928D" w14:textId="77777777" w:rsidR="003418DF" w:rsidRPr="003418DF" w:rsidRDefault="003418DF" w:rsidP="003418DF">
            <w:pPr>
              <w:rPr>
                <w:lang w:val="es-CL"/>
              </w:rPr>
            </w:pPr>
          </w:p>
        </w:tc>
        <w:tc>
          <w:tcPr>
            <w:tcW w:w="523" w:type="dxa"/>
          </w:tcPr>
          <w:p w14:paraId="28B10B35" w14:textId="77777777" w:rsidR="003418DF" w:rsidRPr="003418DF" w:rsidRDefault="003418DF" w:rsidP="003418DF">
            <w:pPr>
              <w:rPr>
                <w:lang w:val="es-CL"/>
              </w:rPr>
            </w:pPr>
          </w:p>
        </w:tc>
        <w:tc>
          <w:tcPr>
            <w:tcW w:w="523" w:type="dxa"/>
          </w:tcPr>
          <w:p w14:paraId="2B07BDE2" w14:textId="77777777" w:rsidR="003418DF" w:rsidRPr="003418DF" w:rsidRDefault="003418DF" w:rsidP="003418DF">
            <w:pPr>
              <w:rPr>
                <w:lang w:val="es-CL"/>
              </w:rPr>
            </w:pPr>
          </w:p>
        </w:tc>
        <w:tc>
          <w:tcPr>
            <w:tcW w:w="523" w:type="dxa"/>
          </w:tcPr>
          <w:p w14:paraId="630C4178" w14:textId="77777777" w:rsidR="003418DF" w:rsidRPr="003418DF" w:rsidRDefault="003418DF" w:rsidP="003418DF">
            <w:pPr>
              <w:rPr>
                <w:lang w:val="es-CL"/>
              </w:rPr>
            </w:pPr>
          </w:p>
        </w:tc>
        <w:tc>
          <w:tcPr>
            <w:tcW w:w="523" w:type="dxa"/>
          </w:tcPr>
          <w:p w14:paraId="6838858A" w14:textId="77777777" w:rsidR="003418DF" w:rsidRPr="003418DF" w:rsidRDefault="003418DF" w:rsidP="003418DF">
            <w:pPr>
              <w:rPr>
                <w:lang w:val="es-CL"/>
              </w:rPr>
            </w:pPr>
          </w:p>
        </w:tc>
        <w:tc>
          <w:tcPr>
            <w:tcW w:w="525" w:type="dxa"/>
          </w:tcPr>
          <w:p w14:paraId="5B67DD04" w14:textId="77777777" w:rsidR="003418DF" w:rsidRPr="003418DF" w:rsidRDefault="003418DF" w:rsidP="003418DF">
            <w:pPr>
              <w:rPr>
                <w:lang w:val="es-CL"/>
              </w:rPr>
            </w:pPr>
          </w:p>
        </w:tc>
        <w:tc>
          <w:tcPr>
            <w:tcW w:w="525" w:type="dxa"/>
          </w:tcPr>
          <w:p w14:paraId="3A96D325" w14:textId="77777777" w:rsidR="003418DF" w:rsidRPr="003418DF" w:rsidRDefault="003418DF" w:rsidP="003418DF">
            <w:pPr>
              <w:rPr>
                <w:lang w:val="es-CL"/>
              </w:rPr>
            </w:pPr>
          </w:p>
        </w:tc>
        <w:tc>
          <w:tcPr>
            <w:tcW w:w="525" w:type="dxa"/>
          </w:tcPr>
          <w:p w14:paraId="472F1379" w14:textId="77777777" w:rsidR="003418DF" w:rsidRPr="003418DF" w:rsidRDefault="003418DF" w:rsidP="003418DF">
            <w:pPr>
              <w:rPr>
                <w:lang w:val="es-CL"/>
              </w:rPr>
            </w:pPr>
          </w:p>
        </w:tc>
        <w:tc>
          <w:tcPr>
            <w:tcW w:w="525" w:type="dxa"/>
            <w:gridSpan w:val="2"/>
          </w:tcPr>
          <w:p w14:paraId="740AEB69" w14:textId="77777777" w:rsidR="003418DF" w:rsidRPr="003418DF" w:rsidRDefault="003418DF" w:rsidP="003418DF">
            <w:pPr>
              <w:rPr>
                <w:lang w:val="es-CL"/>
              </w:rPr>
            </w:pPr>
          </w:p>
        </w:tc>
        <w:tc>
          <w:tcPr>
            <w:tcW w:w="525" w:type="dxa"/>
          </w:tcPr>
          <w:p w14:paraId="61F60EE8" w14:textId="77777777" w:rsidR="003418DF" w:rsidRPr="003418DF" w:rsidRDefault="003418DF" w:rsidP="003418DF">
            <w:pPr>
              <w:rPr>
                <w:lang w:val="es-CL"/>
              </w:rPr>
            </w:pPr>
          </w:p>
        </w:tc>
        <w:tc>
          <w:tcPr>
            <w:tcW w:w="525" w:type="dxa"/>
          </w:tcPr>
          <w:p w14:paraId="37A6CC8C" w14:textId="77777777" w:rsidR="003418DF" w:rsidRPr="003418DF" w:rsidRDefault="003418DF" w:rsidP="003418DF">
            <w:pPr>
              <w:rPr>
                <w:lang w:val="es-CL"/>
              </w:rPr>
            </w:pPr>
          </w:p>
        </w:tc>
      </w:tr>
      <w:tr w:rsidR="003418DF" w:rsidRPr="003418DF" w14:paraId="46D5C3D7" w14:textId="77777777" w:rsidTr="001C3935">
        <w:trPr>
          <w:gridAfter w:val="1"/>
          <w:wAfter w:w="10" w:type="dxa"/>
          <w:trHeight w:val="294"/>
        </w:trPr>
        <w:tc>
          <w:tcPr>
            <w:tcW w:w="1351" w:type="dxa"/>
          </w:tcPr>
          <w:p w14:paraId="067EB493" w14:textId="77777777" w:rsidR="003418DF" w:rsidRPr="003418DF" w:rsidRDefault="003418DF" w:rsidP="003418DF">
            <w:pPr>
              <w:rPr>
                <w:lang w:val="es-CL"/>
              </w:rPr>
            </w:pPr>
            <w:r w:rsidRPr="003418DF">
              <w:rPr>
                <w:lang w:val="es-CL"/>
              </w:rPr>
              <w:t xml:space="preserve">Elaboración </w:t>
            </w:r>
            <w:r w:rsidRPr="003418DF">
              <w:rPr>
                <w:lang w:val="es-CL"/>
              </w:rPr>
              <w:lastRenderedPageBreak/>
              <w:t>de objetivos y planificación detallada</w:t>
            </w:r>
          </w:p>
        </w:tc>
        <w:tc>
          <w:tcPr>
            <w:tcW w:w="536" w:type="dxa"/>
          </w:tcPr>
          <w:p w14:paraId="45E21A4F" w14:textId="77777777" w:rsidR="003418DF" w:rsidRPr="003418DF" w:rsidRDefault="003418DF" w:rsidP="003418DF">
            <w:pPr>
              <w:rPr>
                <w:lang w:val="es-CL"/>
              </w:rPr>
            </w:pPr>
          </w:p>
        </w:tc>
        <w:tc>
          <w:tcPr>
            <w:tcW w:w="522" w:type="dxa"/>
          </w:tcPr>
          <w:p w14:paraId="0E18174D" w14:textId="77777777" w:rsidR="003418DF" w:rsidRPr="003418DF" w:rsidRDefault="003418DF" w:rsidP="003418DF">
            <w:pPr>
              <w:rPr>
                <w:lang w:val="es-CL"/>
              </w:rPr>
            </w:pPr>
          </w:p>
        </w:tc>
        <w:tc>
          <w:tcPr>
            <w:tcW w:w="523" w:type="dxa"/>
          </w:tcPr>
          <w:p w14:paraId="4D42AD34" w14:textId="77777777" w:rsidR="003418DF" w:rsidRPr="003418DF" w:rsidRDefault="003418DF" w:rsidP="003418DF">
            <w:pPr>
              <w:rPr>
                <w:lang w:val="es-CL"/>
              </w:rPr>
            </w:pPr>
          </w:p>
        </w:tc>
        <w:tc>
          <w:tcPr>
            <w:tcW w:w="526" w:type="dxa"/>
          </w:tcPr>
          <w:p w14:paraId="11FB81A1" w14:textId="77777777" w:rsidR="003418DF" w:rsidRPr="003418DF" w:rsidRDefault="003418DF" w:rsidP="003418DF">
            <w:pPr>
              <w:rPr>
                <w:lang w:val="es-CL"/>
              </w:rPr>
            </w:pPr>
          </w:p>
        </w:tc>
        <w:tc>
          <w:tcPr>
            <w:tcW w:w="523" w:type="dxa"/>
          </w:tcPr>
          <w:p w14:paraId="78A8B9E1" w14:textId="77777777" w:rsidR="003418DF" w:rsidRPr="003418DF" w:rsidRDefault="003418DF" w:rsidP="003418DF">
            <w:pPr>
              <w:rPr>
                <w:lang w:val="es-CL"/>
              </w:rPr>
            </w:pPr>
            <w:r w:rsidRPr="003418DF">
              <w:rPr>
                <w:lang w:val="es-CL"/>
              </w:rPr>
              <w:t>x</w:t>
            </w:r>
          </w:p>
        </w:tc>
        <w:tc>
          <w:tcPr>
            <w:tcW w:w="523" w:type="dxa"/>
          </w:tcPr>
          <w:p w14:paraId="7BEFD602" w14:textId="77777777" w:rsidR="003418DF" w:rsidRPr="003418DF" w:rsidRDefault="003418DF" w:rsidP="003418DF">
            <w:pPr>
              <w:rPr>
                <w:lang w:val="es-CL"/>
              </w:rPr>
            </w:pPr>
            <w:r w:rsidRPr="003418DF">
              <w:rPr>
                <w:lang w:val="es-CL"/>
              </w:rPr>
              <w:t>x</w:t>
            </w:r>
          </w:p>
        </w:tc>
        <w:tc>
          <w:tcPr>
            <w:tcW w:w="523" w:type="dxa"/>
          </w:tcPr>
          <w:p w14:paraId="3AF212DF" w14:textId="77777777" w:rsidR="003418DF" w:rsidRPr="003418DF" w:rsidRDefault="003418DF" w:rsidP="003418DF">
            <w:pPr>
              <w:rPr>
                <w:lang w:val="es-CL"/>
              </w:rPr>
            </w:pPr>
          </w:p>
        </w:tc>
        <w:tc>
          <w:tcPr>
            <w:tcW w:w="523" w:type="dxa"/>
          </w:tcPr>
          <w:p w14:paraId="73CAD07F" w14:textId="77777777" w:rsidR="003418DF" w:rsidRPr="003418DF" w:rsidRDefault="003418DF" w:rsidP="003418DF">
            <w:pPr>
              <w:rPr>
                <w:lang w:val="es-CL"/>
              </w:rPr>
            </w:pPr>
          </w:p>
        </w:tc>
        <w:tc>
          <w:tcPr>
            <w:tcW w:w="523" w:type="dxa"/>
          </w:tcPr>
          <w:p w14:paraId="46AD9006" w14:textId="77777777" w:rsidR="003418DF" w:rsidRPr="003418DF" w:rsidRDefault="003418DF" w:rsidP="003418DF">
            <w:pPr>
              <w:rPr>
                <w:lang w:val="es-CL"/>
              </w:rPr>
            </w:pPr>
          </w:p>
        </w:tc>
        <w:tc>
          <w:tcPr>
            <w:tcW w:w="523" w:type="dxa"/>
          </w:tcPr>
          <w:p w14:paraId="0B7B01A3" w14:textId="77777777" w:rsidR="003418DF" w:rsidRPr="003418DF" w:rsidRDefault="003418DF" w:rsidP="003418DF">
            <w:pPr>
              <w:rPr>
                <w:lang w:val="es-CL"/>
              </w:rPr>
            </w:pPr>
          </w:p>
        </w:tc>
        <w:tc>
          <w:tcPr>
            <w:tcW w:w="523" w:type="dxa"/>
          </w:tcPr>
          <w:p w14:paraId="08FA7A53" w14:textId="77777777" w:rsidR="003418DF" w:rsidRPr="003418DF" w:rsidRDefault="003418DF" w:rsidP="003418DF">
            <w:pPr>
              <w:rPr>
                <w:lang w:val="es-CL"/>
              </w:rPr>
            </w:pPr>
          </w:p>
        </w:tc>
        <w:tc>
          <w:tcPr>
            <w:tcW w:w="523" w:type="dxa"/>
          </w:tcPr>
          <w:p w14:paraId="0C3366CC" w14:textId="77777777" w:rsidR="003418DF" w:rsidRPr="003418DF" w:rsidRDefault="003418DF" w:rsidP="003418DF">
            <w:pPr>
              <w:rPr>
                <w:lang w:val="es-CL"/>
              </w:rPr>
            </w:pPr>
          </w:p>
        </w:tc>
        <w:tc>
          <w:tcPr>
            <w:tcW w:w="525" w:type="dxa"/>
          </w:tcPr>
          <w:p w14:paraId="2AFB4CC5" w14:textId="77777777" w:rsidR="003418DF" w:rsidRPr="003418DF" w:rsidRDefault="003418DF" w:rsidP="003418DF">
            <w:pPr>
              <w:rPr>
                <w:lang w:val="es-CL"/>
              </w:rPr>
            </w:pPr>
          </w:p>
        </w:tc>
        <w:tc>
          <w:tcPr>
            <w:tcW w:w="525" w:type="dxa"/>
          </w:tcPr>
          <w:p w14:paraId="05BCDEF0" w14:textId="77777777" w:rsidR="003418DF" w:rsidRPr="003418DF" w:rsidRDefault="003418DF" w:rsidP="003418DF">
            <w:pPr>
              <w:rPr>
                <w:lang w:val="es-CL"/>
              </w:rPr>
            </w:pPr>
          </w:p>
        </w:tc>
        <w:tc>
          <w:tcPr>
            <w:tcW w:w="525" w:type="dxa"/>
          </w:tcPr>
          <w:p w14:paraId="39C14799" w14:textId="77777777" w:rsidR="003418DF" w:rsidRPr="003418DF" w:rsidRDefault="003418DF" w:rsidP="003418DF">
            <w:pPr>
              <w:rPr>
                <w:lang w:val="es-CL"/>
              </w:rPr>
            </w:pPr>
          </w:p>
        </w:tc>
        <w:tc>
          <w:tcPr>
            <w:tcW w:w="525" w:type="dxa"/>
            <w:gridSpan w:val="2"/>
          </w:tcPr>
          <w:p w14:paraId="46E48B14" w14:textId="77777777" w:rsidR="003418DF" w:rsidRPr="003418DF" w:rsidRDefault="003418DF" w:rsidP="003418DF">
            <w:pPr>
              <w:rPr>
                <w:lang w:val="es-CL"/>
              </w:rPr>
            </w:pPr>
          </w:p>
        </w:tc>
        <w:tc>
          <w:tcPr>
            <w:tcW w:w="525" w:type="dxa"/>
          </w:tcPr>
          <w:p w14:paraId="48B85794" w14:textId="77777777" w:rsidR="003418DF" w:rsidRPr="003418DF" w:rsidRDefault="003418DF" w:rsidP="003418DF">
            <w:pPr>
              <w:rPr>
                <w:lang w:val="es-CL"/>
              </w:rPr>
            </w:pPr>
          </w:p>
        </w:tc>
        <w:tc>
          <w:tcPr>
            <w:tcW w:w="525" w:type="dxa"/>
          </w:tcPr>
          <w:p w14:paraId="6304B662" w14:textId="77777777" w:rsidR="003418DF" w:rsidRPr="003418DF" w:rsidRDefault="003418DF" w:rsidP="003418DF">
            <w:pPr>
              <w:rPr>
                <w:lang w:val="es-CL"/>
              </w:rPr>
            </w:pPr>
          </w:p>
        </w:tc>
      </w:tr>
      <w:tr w:rsidR="003418DF" w:rsidRPr="003418DF" w14:paraId="780E6C1E" w14:textId="77777777" w:rsidTr="001C3935">
        <w:trPr>
          <w:gridAfter w:val="1"/>
          <w:wAfter w:w="10" w:type="dxa"/>
          <w:trHeight w:val="294"/>
        </w:trPr>
        <w:tc>
          <w:tcPr>
            <w:tcW w:w="1351" w:type="dxa"/>
          </w:tcPr>
          <w:p w14:paraId="11C6DAB6" w14:textId="77777777" w:rsidR="003418DF" w:rsidRPr="003418DF" w:rsidRDefault="003418DF" w:rsidP="003418DF">
            <w:pPr>
              <w:rPr>
                <w:lang w:val="es-CL"/>
              </w:rPr>
            </w:pPr>
            <w:r w:rsidRPr="003418DF">
              <w:rPr>
                <w:lang w:val="es-CL"/>
              </w:rPr>
              <w:t>Avance del desarrollo del proyecto (iteraciones)</w:t>
            </w:r>
          </w:p>
        </w:tc>
        <w:tc>
          <w:tcPr>
            <w:tcW w:w="536" w:type="dxa"/>
          </w:tcPr>
          <w:p w14:paraId="14C13629" w14:textId="77777777" w:rsidR="003418DF" w:rsidRPr="003418DF" w:rsidRDefault="003418DF" w:rsidP="003418DF">
            <w:pPr>
              <w:rPr>
                <w:lang w:val="es-CL"/>
              </w:rPr>
            </w:pPr>
          </w:p>
        </w:tc>
        <w:tc>
          <w:tcPr>
            <w:tcW w:w="522" w:type="dxa"/>
          </w:tcPr>
          <w:p w14:paraId="534785A8" w14:textId="77777777" w:rsidR="003418DF" w:rsidRPr="003418DF" w:rsidRDefault="003418DF" w:rsidP="003418DF">
            <w:pPr>
              <w:rPr>
                <w:lang w:val="es-CL"/>
              </w:rPr>
            </w:pPr>
          </w:p>
        </w:tc>
        <w:tc>
          <w:tcPr>
            <w:tcW w:w="523" w:type="dxa"/>
          </w:tcPr>
          <w:p w14:paraId="79DF51CC" w14:textId="77777777" w:rsidR="003418DF" w:rsidRPr="003418DF" w:rsidRDefault="003418DF" w:rsidP="003418DF">
            <w:pPr>
              <w:rPr>
                <w:lang w:val="es-CL"/>
              </w:rPr>
            </w:pPr>
          </w:p>
        </w:tc>
        <w:tc>
          <w:tcPr>
            <w:tcW w:w="526" w:type="dxa"/>
          </w:tcPr>
          <w:p w14:paraId="0752022A" w14:textId="77777777" w:rsidR="003418DF" w:rsidRPr="003418DF" w:rsidRDefault="003418DF" w:rsidP="003418DF">
            <w:pPr>
              <w:rPr>
                <w:lang w:val="es-CL"/>
              </w:rPr>
            </w:pPr>
          </w:p>
        </w:tc>
        <w:tc>
          <w:tcPr>
            <w:tcW w:w="523" w:type="dxa"/>
          </w:tcPr>
          <w:p w14:paraId="7029ACE4" w14:textId="77777777" w:rsidR="003418DF" w:rsidRPr="003418DF" w:rsidRDefault="003418DF" w:rsidP="003418DF">
            <w:pPr>
              <w:rPr>
                <w:lang w:val="es-CL"/>
              </w:rPr>
            </w:pPr>
          </w:p>
        </w:tc>
        <w:tc>
          <w:tcPr>
            <w:tcW w:w="523" w:type="dxa"/>
          </w:tcPr>
          <w:p w14:paraId="09DAAA68" w14:textId="77777777" w:rsidR="003418DF" w:rsidRPr="003418DF" w:rsidRDefault="003418DF" w:rsidP="003418DF">
            <w:pPr>
              <w:rPr>
                <w:lang w:val="es-CL"/>
              </w:rPr>
            </w:pPr>
            <w:r w:rsidRPr="003418DF">
              <w:rPr>
                <w:lang w:val="es-CL"/>
              </w:rPr>
              <w:t>x</w:t>
            </w:r>
          </w:p>
        </w:tc>
        <w:tc>
          <w:tcPr>
            <w:tcW w:w="523" w:type="dxa"/>
          </w:tcPr>
          <w:p w14:paraId="24C809C3" w14:textId="77777777" w:rsidR="003418DF" w:rsidRPr="003418DF" w:rsidRDefault="003418DF" w:rsidP="003418DF">
            <w:pPr>
              <w:rPr>
                <w:lang w:val="es-CL"/>
              </w:rPr>
            </w:pPr>
            <w:r w:rsidRPr="003418DF">
              <w:rPr>
                <w:lang w:val="es-CL"/>
              </w:rPr>
              <w:t>x</w:t>
            </w:r>
          </w:p>
        </w:tc>
        <w:tc>
          <w:tcPr>
            <w:tcW w:w="523" w:type="dxa"/>
          </w:tcPr>
          <w:p w14:paraId="292B373D" w14:textId="77777777" w:rsidR="003418DF" w:rsidRPr="003418DF" w:rsidRDefault="003418DF" w:rsidP="003418DF">
            <w:pPr>
              <w:rPr>
                <w:lang w:val="es-CL"/>
              </w:rPr>
            </w:pPr>
            <w:r w:rsidRPr="003418DF">
              <w:rPr>
                <w:lang w:val="es-CL"/>
              </w:rPr>
              <w:t>x</w:t>
            </w:r>
          </w:p>
        </w:tc>
        <w:tc>
          <w:tcPr>
            <w:tcW w:w="523" w:type="dxa"/>
          </w:tcPr>
          <w:p w14:paraId="79F2D7E1" w14:textId="77777777" w:rsidR="003418DF" w:rsidRPr="003418DF" w:rsidRDefault="003418DF" w:rsidP="003418DF">
            <w:pPr>
              <w:rPr>
                <w:lang w:val="es-CL"/>
              </w:rPr>
            </w:pPr>
            <w:r w:rsidRPr="003418DF">
              <w:rPr>
                <w:lang w:val="es-CL"/>
              </w:rPr>
              <w:t>x</w:t>
            </w:r>
          </w:p>
        </w:tc>
        <w:tc>
          <w:tcPr>
            <w:tcW w:w="523" w:type="dxa"/>
          </w:tcPr>
          <w:p w14:paraId="7450BFD5" w14:textId="77777777" w:rsidR="003418DF" w:rsidRPr="003418DF" w:rsidRDefault="003418DF" w:rsidP="003418DF">
            <w:pPr>
              <w:rPr>
                <w:lang w:val="es-CL"/>
              </w:rPr>
            </w:pPr>
            <w:r w:rsidRPr="003418DF">
              <w:rPr>
                <w:lang w:val="es-CL"/>
              </w:rPr>
              <w:t>x</w:t>
            </w:r>
          </w:p>
        </w:tc>
        <w:tc>
          <w:tcPr>
            <w:tcW w:w="523" w:type="dxa"/>
          </w:tcPr>
          <w:p w14:paraId="58DC3A33" w14:textId="77777777" w:rsidR="003418DF" w:rsidRPr="003418DF" w:rsidRDefault="003418DF" w:rsidP="003418DF">
            <w:pPr>
              <w:rPr>
                <w:lang w:val="es-CL"/>
              </w:rPr>
            </w:pPr>
            <w:r w:rsidRPr="003418DF">
              <w:rPr>
                <w:lang w:val="es-CL"/>
              </w:rPr>
              <w:t>x</w:t>
            </w:r>
          </w:p>
        </w:tc>
        <w:tc>
          <w:tcPr>
            <w:tcW w:w="523" w:type="dxa"/>
          </w:tcPr>
          <w:p w14:paraId="13B19F0E" w14:textId="77777777" w:rsidR="003418DF" w:rsidRPr="003418DF" w:rsidRDefault="003418DF" w:rsidP="003418DF">
            <w:pPr>
              <w:rPr>
                <w:lang w:val="es-CL"/>
              </w:rPr>
            </w:pPr>
            <w:r w:rsidRPr="003418DF">
              <w:rPr>
                <w:lang w:val="es-CL"/>
              </w:rPr>
              <w:t>x</w:t>
            </w:r>
          </w:p>
        </w:tc>
        <w:tc>
          <w:tcPr>
            <w:tcW w:w="525" w:type="dxa"/>
          </w:tcPr>
          <w:p w14:paraId="202F9E7A" w14:textId="77777777" w:rsidR="003418DF" w:rsidRPr="003418DF" w:rsidRDefault="003418DF" w:rsidP="003418DF">
            <w:pPr>
              <w:rPr>
                <w:lang w:val="es-CL"/>
              </w:rPr>
            </w:pPr>
          </w:p>
        </w:tc>
        <w:tc>
          <w:tcPr>
            <w:tcW w:w="525" w:type="dxa"/>
          </w:tcPr>
          <w:p w14:paraId="5DDF5F3F" w14:textId="77777777" w:rsidR="003418DF" w:rsidRPr="003418DF" w:rsidRDefault="003418DF" w:rsidP="003418DF">
            <w:pPr>
              <w:rPr>
                <w:lang w:val="es-CL"/>
              </w:rPr>
            </w:pPr>
          </w:p>
        </w:tc>
        <w:tc>
          <w:tcPr>
            <w:tcW w:w="525" w:type="dxa"/>
          </w:tcPr>
          <w:p w14:paraId="5D55E52D" w14:textId="77777777" w:rsidR="003418DF" w:rsidRPr="003418DF" w:rsidRDefault="003418DF" w:rsidP="003418DF">
            <w:pPr>
              <w:rPr>
                <w:lang w:val="es-CL"/>
              </w:rPr>
            </w:pPr>
          </w:p>
        </w:tc>
        <w:tc>
          <w:tcPr>
            <w:tcW w:w="525" w:type="dxa"/>
            <w:gridSpan w:val="2"/>
          </w:tcPr>
          <w:p w14:paraId="4345E1C3" w14:textId="77777777" w:rsidR="003418DF" w:rsidRPr="003418DF" w:rsidRDefault="003418DF" w:rsidP="003418DF">
            <w:pPr>
              <w:rPr>
                <w:lang w:val="es-CL"/>
              </w:rPr>
            </w:pPr>
          </w:p>
        </w:tc>
        <w:tc>
          <w:tcPr>
            <w:tcW w:w="525" w:type="dxa"/>
          </w:tcPr>
          <w:p w14:paraId="6AF2DDB0" w14:textId="77777777" w:rsidR="003418DF" w:rsidRPr="003418DF" w:rsidRDefault="003418DF" w:rsidP="003418DF">
            <w:pPr>
              <w:rPr>
                <w:lang w:val="es-CL"/>
              </w:rPr>
            </w:pPr>
          </w:p>
        </w:tc>
        <w:tc>
          <w:tcPr>
            <w:tcW w:w="525" w:type="dxa"/>
          </w:tcPr>
          <w:p w14:paraId="022F9FB4" w14:textId="77777777" w:rsidR="003418DF" w:rsidRPr="003418DF" w:rsidRDefault="003418DF" w:rsidP="003418DF">
            <w:pPr>
              <w:rPr>
                <w:lang w:val="es-CL"/>
              </w:rPr>
            </w:pPr>
          </w:p>
        </w:tc>
      </w:tr>
      <w:tr w:rsidR="003418DF" w:rsidRPr="003418DF" w14:paraId="7A8F54B9" w14:textId="77777777" w:rsidTr="001C3935">
        <w:trPr>
          <w:gridAfter w:val="1"/>
          <w:wAfter w:w="10" w:type="dxa"/>
          <w:trHeight w:val="294"/>
        </w:trPr>
        <w:tc>
          <w:tcPr>
            <w:tcW w:w="1351" w:type="dxa"/>
          </w:tcPr>
          <w:p w14:paraId="5C56AFCA" w14:textId="77777777" w:rsidR="003418DF" w:rsidRPr="003418DF" w:rsidRDefault="003418DF" w:rsidP="003418DF">
            <w:pPr>
              <w:rPr>
                <w:lang w:val="es-CL"/>
              </w:rPr>
            </w:pPr>
            <w:r w:rsidRPr="003418DF">
              <w:rPr>
                <w:lang w:val="es-CL"/>
              </w:rPr>
              <w:t>Entrega parcial y retroalimentación</w:t>
            </w:r>
          </w:p>
        </w:tc>
        <w:tc>
          <w:tcPr>
            <w:tcW w:w="536" w:type="dxa"/>
          </w:tcPr>
          <w:p w14:paraId="04A2B0BA" w14:textId="77777777" w:rsidR="003418DF" w:rsidRPr="003418DF" w:rsidRDefault="003418DF" w:rsidP="003418DF">
            <w:pPr>
              <w:rPr>
                <w:lang w:val="es-CL"/>
              </w:rPr>
            </w:pPr>
          </w:p>
        </w:tc>
        <w:tc>
          <w:tcPr>
            <w:tcW w:w="522" w:type="dxa"/>
          </w:tcPr>
          <w:p w14:paraId="706288F6" w14:textId="77777777" w:rsidR="003418DF" w:rsidRPr="003418DF" w:rsidRDefault="003418DF" w:rsidP="003418DF">
            <w:pPr>
              <w:rPr>
                <w:lang w:val="es-CL"/>
              </w:rPr>
            </w:pPr>
          </w:p>
        </w:tc>
        <w:tc>
          <w:tcPr>
            <w:tcW w:w="523" w:type="dxa"/>
          </w:tcPr>
          <w:p w14:paraId="0F2D4AD1" w14:textId="77777777" w:rsidR="003418DF" w:rsidRPr="003418DF" w:rsidRDefault="003418DF" w:rsidP="003418DF">
            <w:pPr>
              <w:rPr>
                <w:lang w:val="es-CL"/>
              </w:rPr>
            </w:pPr>
          </w:p>
        </w:tc>
        <w:tc>
          <w:tcPr>
            <w:tcW w:w="526" w:type="dxa"/>
          </w:tcPr>
          <w:p w14:paraId="579BFABB" w14:textId="77777777" w:rsidR="003418DF" w:rsidRPr="003418DF" w:rsidRDefault="003418DF" w:rsidP="003418DF">
            <w:pPr>
              <w:rPr>
                <w:lang w:val="es-CL"/>
              </w:rPr>
            </w:pPr>
          </w:p>
        </w:tc>
        <w:tc>
          <w:tcPr>
            <w:tcW w:w="523" w:type="dxa"/>
          </w:tcPr>
          <w:p w14:paraId="15EECABA" w14:textId="77777777" w:rsidR="003418DF" w:rsidRPr="003418DF" w:rsidRDefault="003418DF" w:rsidP="003418DF">
            <w:pPr>
              <w:rPr>
                <w:lang w:val="es-CL"/>
              </w:rPr>
            </w:pPr>
          </w:p>
        </w:tc>
        <w:tc>
          <w:tcPr>
            <w:tcW w:w="523" w:type="dxa"/>
          </w:tcPr>
          <w:p w14:paraId="04E3FF8A" w14:textId="77777777" w:rsidR="003418DF" w:rsidRPr="003418DF" w:rsidRDefault="003418DF" w:rsidP="003418DF">
            <w:pPr>
              <w:rPr>
                <w:lang w:val="es-CL"/>
              </w:rPr>
            </w:pPr>
          </w:p>
        </w:tc>
        <w:tc>
          <w:tcPr>
            <w:tcW w:w="523" w:type="dxa"/>
          </w:tcPr>
          <w:p w14:paraId="39CF0CED" w14:textId="77777777" w:rsidR="003418DF" w:rsidRPr="003418DF" w:rsidRDefault="003418DF" w:rsidP="003418DF">
            <w:pPr>
              <w:rPr>
                <w:lang w:val="es-CL"/>
              </w:rPr>
            </w:pPr>
          </w:p>
        </w:tc>
        <w:tc>
          <w:tcPr>
            <w:tcW w:w="523" w:type="dxa"/>
          </w:tcPr>
          <w:p w14:paraId="572FB7FD" w14:textId="77777777" w:rsidR="003418DF" w:rsidRPr="003418DF" w:rsidRDefault="003418DF" w:rsidP="003418DF">
            <w:pPr>
              <w:rPr>
                <w:lang w:val="es-CL"/>
              </w:rPr>
            </w:pPr>
          </w:p>
        </w:tc>
        <w:tc>
          <w:tcPr>
            <w:tcW w:w="523" w:type="dxa"/>
          </w:tcPr>
          <w:p w14:paraId="5CB24138" w14:textId="77777777" w:rsidR="003418DF" w:rsidRPr="003418DF" w:rsidRDefault="003418DF" w:rsidP="003418DF">
            <w:pPr>
              <w:rPr>
                <w:lang w:val="es-CL"/>
              </w:rPr>
            </w:pPr>
          </w:p>
        </w:tc>
        <w:tc>
          <w:tcPr>
            <w:tcW w:w="523" w:type="dxa"/>
          </w:tcPr>
          <w:p w14:paraId="3D7CF928" w14:textId="77777777" w:rsidR="003418DF" w:rsidRPr="003418DF" w:rsidRDefault="003418DF" w:rsidP="003418DF">
            <w:pPr>
              <w:rPr>
                <w:lang w:val="es-CL"/>
              </w:rPr>
            </w:pPr>
            <w:r w:rsidRPr="003418DF">
              <w:rPr>
                <w:lang w:val="es-CL"/>
              </w:rPr>
              <w:t>x</w:t>
            </w:r>
          </w:p>
        </w:tc>
        <w:tc>
          <w:tcPr>
            <w:tcW w:w="523" w:type="dxa"/>
          </w:tcPr>
          <w:p w14:paraId="7E6F3803" w14:textId="77777777" w:rsidR="003418DF" w:rsidRPr="003418DF" w:rsidRDefault="003418DF" w:rsidP="003418DF">
            <w:pPr>
              <w:rPr>
                <w:lang w:val="es-CL"/>
              </w:rPr>
            </w:pPr>
          </w:p>
        </w:tc>
        <w:tc>
          <w:tcPr>
            <w:tcW w:w="523" w:type="dxa"/>
          </w:tcPr>
          <w:p w14:paraId="0BC4CC0C" w14:textId="77777777" w:rsidR="003418DF" w:rsidRPr="003418DF" w:rsidRDefault="003418DF" w:rsidP="003418DF">
            <w:pPr>
              <w:rPr>
                <w:lang w:val="es-CL"/>
              </w:rPr>
            </w:pPr>
          </w:p>
        </w:tc>
        <w:tc>
          <w:tcPr>
            <w:tcW w:w="525" w:type="dxa"/>
          </w:tcPr>
          <w:p w14:paraId="17D48CB4" w14:textId="77777777" w:rsidR="003418DF" w:rsidRPr="003418DF" w:rsidRDefault="003418DF" w:rsidP="003418DF">
            <w:pPr>
              <w:rPr>
                <w:lang w:val="es-CL"/>
              </w:rPr>
            </w:pPr>
            <w:r w:rsidRPr="003418DF">
              <w:rPr>
                <w:lang w:val="es-CL"/>
              </w:rPr>
              <w:t>x</w:t>
            </w:r>
          </w:p>
        </w:tc>
        <w:tc>
          <w:tcPr>
            <w:tcW w:w="525" w:type="dxa"/>
          </w:tcPr>
          <w:p w14:paraId="50268C8A" w14:textId="77777777" w:rsidR="003418DF" w:rsidRPr="003418DF" w:rsidRDefault="003418DF" w:rsidP="003418DF">
            <w:pPr>
              <w:rPr>
                <w:lang w:val="es-CL"/>
              </w:rPr>
            </w:pPr>
          </w:p>
        </w:tc>
        <w:tc>
          <w:tcPr>
            <w:tcW w:w="525" w:type="dxa"/>
          </w:tcPr>
          <w:p w14:paraId="71EA57FB" w14:textId="77777777" w:rsidR="003418DF" w:rsidRPr="003418DF" w:rsidRDefault="003418DF" w:rsidP="003418DF">
            <w:pPr>
              <w:rPr>
                <w:lang w:val="es-CL"/>
              </w:rPr>
            </w:pPr>
          </w:p>
        </w:tc>
        <w:tc>
          <w:tcPr>
            <w:tcW w:w="525" w:type="dxa"/>
            <w:gridSpan w:val="2"/>
          </w:tcPr>
          <w:p w14:paraId="463E2DD2" w14:textId="77777777" w:rsidR="003418DF" w:rsidRPr="003418DF" w:rsidRDefault="003418DF" w:rsidP="003418DF">
            <w:pPr>
              <w:rPr>
                <w:lang w:val="es-CL"/>
              </w:rPr>
            </w:pPr>
          </w:p>
        </w:tc>
        <w:tc>
          <w:tcPr>
            <w:tcW w:w="525" w:type="dxa"/>
          </w:tcPr>
          <w:p w14:paraId="5A70B205" w14:textId="77777777" w:rsidR="003418DF" w:rsidRPr="003418DF" w:rsidRDefault="003418DF" w:rsidP="003418DF">
            <w:pPr>
              <w:rPr>
                <w:lang w:val="es-CL"/>
              </w:rPr>
            </w:pPr>
          </w:p>
        </w:tc>
        <w:tc>
          <w:tcPr>
            <w:tcW w:w="525" w:type="dxa"/>
          </w:tcPr>
          <w:p w14:paraId="306A56C3" w14:textId="77777777" w:rsidR="003418DF" w:rsidRPr="003418DF" w:rsidRDefault="003418DF" w:rsidP="003418DF">
            <w:pPr>
              <w:rPr>
                <w:lang w:val="es-CL"/>
              </w:rPr>
            </w:pPr>
          </w:p>
        </w:tc>
      </w:tr>
      <w:tr w:rsidR="003418DF" w:rsidRPr="003418DF" w14:paraId="44A87F6C" w14:textId="77777777" w:rsidTr="001C3935">
        <w:trPr>
          <w:gridAfter w:val="1"/>
          <w:wAfter w:w="10" w:type="dxa"/>
          <w:trHeight w:val="294"/>
        </w:trPr>
        <w:tc>
          <w:tcPr>
            <w:tcW w:w="1351" w:type="dxa"/>
          </w:tcPr>
          <w:p w14:paraId="67B22DE6" w14:textId="77777777" w:rsidR="003418DF" w:rsidRPr="003418DF" w:rsidRDefault="003418DF" w:rsidP="003418DF">
            <w:pPr>
              <w:rPr>
                <w:lang w:val="es-CL"/>
              </w:rPr>
            </w:pPr>
            <w:r w:rsidRPr="003418DF">
              <w:rPr>
                <w:lang w:val="es-CL"/>
              </w:rPr>
              <w:t>Evaluación intermedia (avance sin presentación)</w:t>
            </w:r>
          </w:p>
        </w:tc>
        <w:tc>
          <w:tcPr>
            <w:tcW w:w="536" w:type="dxa"/>
          </w:tcPr>
          <w:p w14:paraId="3997B196" w14:textId="77777777" w:rsidR="003418DF" w:rsidRPr="003418DF" w:rsidRDefault="003418DF" w:rsidP="003418DF">
            <w:pPr>
              <w:rPr>
                <w:lang w:val="es-CL"/>
              </w:rPr>
            </w:pPr>
          </w:p>
        </w:tc>
        <w:tc>
          <w:tcPr>
            <w:tcW w:w="522" w:type="dxa"/>
          </w:tcPr>
          <w:p w14:paraId="0B84A9F4" w14:textId="77777777" w:rsidR="003418DF" w:rsidRPr="003418DF" w:rsidRDefault="003418DF" w:rsidP="003418DF">
            <w:pPr>
              <w:rPr>
                <w:lang w:val="es-CL"/>
              </w:rPr>
            </w:pPr>
          </w:p>
        </w:tc>
        <w:tc>
          <w:tcPr>
            <w:tcW w:w="523" w:type="dxa"/>
          </w:tcPr>
          <w:p w14:paraId="7B789CAD" w14:textId="77777777" w:rsidR="003418DF" w:rsidRPr="003418DF" w:rsidRDefault="003418DF" w:rsidP="003418DF">
            <w:pPr>
              <w:rPr>
                <w:lang w:val="es-CL"/>
              </w:rPr>
            </w:pPr>
          </w:p>
        </w:tc>
        <w:tc>
          <w:tcPr>
            <w:tcW w:w="526" w:type="dxa"/>
          </w:tcPr>
          <w:p w14:paraId="5D1F8B09" w14:textId="77777777" w:rsidR="003418DF" w:rsidRPr="003418DF" w:rsidRDefault="003418DF" w:rsidP="003418DF">
            <w:pPr>
              <w:rPr>
                <w:lang w:val="es-CL"/>
              </w:rPr>
            </w:pPr>
          </w:p>
        </w:tc>
        <w:tc>
          <w:tcPr>
            <w:tcW w:w="523" w:type="dxa"/>
          </w:tcPr>
          <w:p w14:paraId="1E25D195" w14:textId="77777777" w:rsidR="003418DF" w:rsidRPr="003418DF" w:rsidRDefault="003418DF" w:rsidP="003418DF">
            <w:pPr>
              <w:rPr>
                <w:lang w:val="es-CL"/>
              </w:rPr>
            </w:pPr>
          </w:p>
        </w:tc>
        <w:tc>
          <w:tcPr>
            <w:tcW w:w="523" w:type="dxa"/>
          </w:tcPr>
          <w:p w14:paraId="2BE5F787" w14:textId="77777777" w:rsidR="003418DF" w:rsidRPr="003418DF" w:rsidRDefault="003418DF" w:rsidP="003418DF">
            <w:pPr>
              <w:rPr>
                <w:lang w:val="es-CL"/>
              </w:rPr>
            </w:pPr>
          </w:p>
        </w:tc>
        <w:tc>
          <w:tcPr>
            <w:tcW w:w="523" w:type="dxa"/>
          </w:tcPr>
          <w:p w14:paraId="3055CAF0" w14:textId="77777777" w:rsidR="003418DF" w:rsidRPr="003418DF" w:rsidRDefault="003418DF" w:rsidP="003418DF">
            <w:pPr>
              <w:rPr>
                <w:lang w:val="es-CL"/>
              </w:rPr>
            </w:pPr>
          </w:p>
        </w:tc>
        <w:tc>
          <w:tcPr>
            <w:tcW w:w="523" w:type="dxa"/>
          </w:tcPr>
          <w:p w14:paraId="66572B4F" w14:textId="77777777" w:rsidR="003418DF" w:rsidRPr="003418DF" w:rsidRDefault="003418DF" w:rsidP="003418DF">
            <w:pPr>
              <w:rPr>
                <w:lang w:val="es-CL"/>
              </w:rPr>
            </w:pPr>
          </w:p>
        </w:tc>
        <w:tc>
          <w:tcPr>
            <w:tcW w:w="523" w:type="dxa"/>
          </w:tcPr>
          <w:p w14:paraId="39255289" w14:textId="77777777" w:rsidR="003418DF" w:rsidRPr="003418DF" w:rsidRDefault="003418DF" w:rsidP="003418DF">
            <w:pPr>
              <w:rPr>
                <w:lang w:val="es-CL"/>
              </w:rPr>
            </w:pPr>
          </w:p>
        </w:tc>
        <w:tc>
          <w:tcPr>
            <w:tcW w:w="523" w:type="dxa"/>
          </w:tcPr>
          <w:p w14:paraId="67DC2DA1" w14:textId="77777777" w:rsidR="003418DF" w:rsidRPr="003418DF" w:rsidRDefault="003418DF" w:rsidP="003418DF">
            <w:pPr>
              <w:rPr>
                <w:lang w:val="es-CL"/>
              </w:rPr>
            </w:pPr>
          </w:p>
        </w:tc>
        <w:tc>
          <w:tcPr>
            <w:tcW w:w="523" w:type="dxa"/>
          </w:tcPr>
          <w:p w14:paraId="04CF6DDB" w14:textId="77777777" w:rsidR="003418DF" w:rsidRPr="003418DF" w:rsidRDefault="003418DF" w:rsidP="003418DF">
            <w:pPr>
              <w:rPr>
                <w:lang w:val="es-CL"/>
              </w:rPr>
            </w:pPr>
            <w:r w:rsidRPr="003418DF">
              <w:rPr>
                <w:lang w:val="es-CL"/>
              </w:rPr>
              <w:t>x</w:t>
            </w:r>
          </w:p>
        </w:tc>
        <w:tc>
          <w:tcPr>
            <w:tcW w:w="523" w:type="dxa"/>
          </w:tcPr>
          <w:p w14:paraId="24B62168" w14:textId="77777777" w:rsidR="003418DF" w:rsidRPr="003418DF" w:rsidRDefault="003418DF" w:rsidP="003418DF">
            <w:pPr>
              <w:rPr>
                <w:lang w:val="es-CL"/>
              </w:rPr>
            </w:pPr>
          </w:p>
        </w:tc>
        <w:tc>
          <w:tcPr>
            <w:tcW w:w="525" w:type="dxa"/>
          </w:tcPr>
          <w:p w14:paraId="7A2C6B1E" w14:textId="77777777" w:rsidR="003418DF" w:rsidRPr="003418DF" w:rsidRDefault="003418DF" w:rsidP="003418DF">
            <w:pPr>
              <w:rPr>
                <w:lang w:val="es-CL"/>
              </w:rPr>
            </w:pPr>
          </w:p>
        </w:tc>
        <w:tc>
          <w:tcPr>
            <w:tcW w:w="525" w:type="dxa"/>
          </w:tcPr>
          <w:p w14:paraId="15166406" w14:textId="77777777" w:rsidR="003418DF" w:rsidRPr="003418DF" w:rsidRDefault="003418DF" w:rsidP="003418DF">
            <w:pPr>
              <w:rPr>
                <w:lang w:val="es-CL"/>
              </w:rPr>
            </w:pPr>
          </w:p>
        </w:tc>
        <w:tc>
          <w:tcPr>
            <w:tcW w:w="525" w:type="dxa"/>
          </w:tcPr>
          <w:p w14:paraId="1707F30E" w14:textId="77777777" w:rsidR="003418DF" w:rsidRPr="003418DF" w:rsidRDefault="003418DF" w:rsidP="003418DF">
            <w:pPr>
              <w:rPr>
                <w:lang w:val="es-CL"/>
              </w:rPr>
            </w:pPr>
          </w:p>
        </w:tc>
        <w:tc>
          <w:tcPr>
            <w:tcW w:w="525" w:type="dxa"/>
            <w:gridSpan w:val="2"/>
          </w:tcPr>
          <w:p w14:paraId="27040E65" w14:textId="77777777" w:rsidR="003418DF" w:rsidRPr="003418DF" w:rsidRDefault="003418DF" w:rsidP="003418DF">
            <w:pPr>
              <w:rPr>
                <w:lang w:val="es-CL"/>
              </w:rPr>
            </w:pPr>
          </w:p>
        </w:tc>
        <w:tc>
          <w:tcPr>
            <w:tcW w:w="525" w:type="dxa"/>
          </w:tcPr>
          <w:p w14:paraId="61A8F5E8" w14:textId="77777777" w:rsidR="003418DF" w:rsidRPr="003418DF" w:rsidRDefault="003418DF" w:rsidP="003418DF">
            <w:pPr>
              <w:rPr>
                <w:lang w:val="es-CL"/>
              </w:rPr>
            </w:pPr>
          </w:p>
        </w:tc>
        <w:tc>
          <w:tcPr>
            <w:tcW w:w="525" w:type="dxa"/>
          </w:tcPr>
          <w:p w14:paraId="29EEAE7B" w14:textId="77777777" w:rsidR="003418DF" w:rsidRPr="003418DF" w:rsidRDefault="003418DF" w:rsidP="003418DF">
            <w:pPr>
              <w:rPr>
                <w:lang w:val="es-CL"/>
              </w:rPr>
            </w:pPr>
          </w:p>
        </w:tc>
      </w:tr>
      <w:tr w:rsidR="003418DF" w:rsidRPr="003418DF" w14:paraId="63F62100" w14:textId="77777777" w:rsidTr="001C3935">
        <w:trPr>
          <w:gridAfter w:val="1"/>
          <w:wAfter w:w="10" w:type="dxa"/>
          <w:trHeight w:val="294"/>
        </w:trPr>
        <w:tc>
          <w:tcPr>
            <w:tcW w:w="1351" w:type="dxa"/>
          </w:tcPr>
          <w:p w14:paraId="0F2D2ACE" w14:textId="77777777" w:rsidR="003418DF" w:rsidRPr="003418DF" w:rsidRDefault="003418DF" w:rsidP="003418DF">
            <w:pPr>
              <w:rPr>
                <w:lang w:val="es-CL"/>
              </w:rPr>
            </w:pPr>
            <w:r w:rsidRPr="003418DF">
              <w:rPr>
                <w:lang w:val="es-CL"/>
              </w:rPr>
              <w:t>Revisión y mejoras del proyecto</w:t>
            </w:r>
          </w:p>
        </w:tc>
        <w:tc>
          <w:tcPr>
            <w:tcW w:w="536" w:type="dxa"/>
          </w:tcPr>
          <w:p w14:paraId="52CFC8C6" w14:textId="77777777" w:rsidR="003418DF" w:rsidRPr="003418DF" w:rsidRDefault="003418DF" w:rsidP="003418DF">
            <w:pPr>
              <w:rPr>
                <w:lang w:val="es-CL"/>
              </w:rPr>
            </w:pPr>
          </w:p>
        </w:tc>
        <w:tc>
          <w:tcPr>
            <w:tcW w:w="522" w:type="dxa"/>
          </w:tcPr>
          <w:p w14:paraId="085626A7" w14:textId="77777777" w:rsidR="003418DF" w:rsidRPr="003418DF" w:rsidRDefault="003418DF" w:rsidP="003418DF">
            <w:pPr>
              <w:rPr>
                <w:lang w:val="es-CL"/>
              </w:rPr>
            </w:pPr>
          </w:p>
        </w:tc>
        <w:tc>
          <w:tcPr>
            <w:tcW w:w="523" w:type="dxa"/>
          </w:tcPr>
          <w:p w14:paraId="6C159C86" w14:textId="77777777" w:rsidR="003418DF" w:rsidRPr="003418DF" w:rsidRDefault="003418DF" w:rsidP="003418DF">
            <w:pPr>
              <w:rPr>
                <w:lang w:val="es-CL"/>
              </w:rPr>
            </w:pPr>
          </w:p>
        </w:tc>
        <w:tc>
          <w:tcPr>
            <w:tcW w:w="526" w:type="dxa"/>
          </w:tcPr>
          <w:p w14:paraId="1422A1F1" w14:textId="77777777" w:rsidR="003418DF" w:rsidRPr="003418DF" w:rsidRDefault="003418DF" w:rsidP="003418DF">
            <w:pPr>
              <w:rPr>
                <w:lang w:val="es-CL"/>
              </w:rPr>
            </w:pPr>
          </w:p>
        </w:tc>
        <w:tc>
          <w:tcPr>
            <w:tcW w:w="523" w:type="dxa"/>
          </w:tcPr>
          <w:p w14:paraId="0FAB4557" w14:textId="77777777" w:rsidR="003418DF" w:rsidRPr="003418DF" w:rsidRDefault="003418DF" w:rsidP="003418DF">
            <w:pPr>
              <w:rPr>
                <w:lang w:val="es-CL"/>
              </w:rPr>
            </w:pPr>
          </w:p>
        </w:tc>
        <w:tc>
          <w:tcPr>
            <w:tcW w:w="523" w:type="dxa"/>
          </w:tcPr>
          <w:p w14:paraId="388FC338" w14:textId="77777777" w:rsidR="003418DF" w:rsidRPr="003418DF" w:rsidRDefault="003418DF" w:rsidP="003418DF">
            <w:pPr>
              <w:rPr>
                <w:lang w:val="es-CL"/>
              </w:rPr>
            </w:pPr>
          </w:p>
        </w:tc>
        <w:tc>
          <w:tcPr>
            <w:tcW w:w="523" w:type="dxa"/>
          </w:tcPr>
          <w:p w14:paraId="7E41000D" w14:textId="77777777" w:rsidR="003418DF" w:rsidRPr="003418DF" w:rsidRDefault="003418DF" w:rsidP="003418DF">
            <w:pPr>
              <w:rPr>
                <w:lang w:val="es-CL"/>
              </w:rPr>
            </w:pPr>
          </w:p>
        </w:tc>
        <w:tc>
          <w:tcPr>
            <w:tcW w:w="523" w:type="dxa"/>
          </w:tcPr>
          <w:p w14:paraId="1EABE238" w14:textId="77777777" w:rsidR="003418DF" w:rsidRPr="003418DF" w:rsidRDefault="003418DF" w:rsidP="003418DF">
            <w:pPr>
              <w:rPr>
                <w:lang w:val="es-CL"/>
              </w:rPr>
            </w:pPr>
          </w:p>
        </w:tc>
        <w:tc>
          <w:tcPr>
            <w:tcW w:w="523" w:type="dxa"/>
          </w:tcPr>
          <w:p w14:paraId="43123C9C" w14:textId="77777777" w:rsidR="003418DF" w:rsidRPr="003418DF" w:rsidRDefault="003418DF" w:rsidP="003418DF">
            <w:pPr>
              <w:rPr>
                <w:lang w:val="es-CL"/>
              </w:rPr>
            </w:pPr>
          </w:p>
        </w:tc>
        <w:tc>
          <w:tcPr>
            <w:tcW w:w="523" w:type="dxa"/>
          </w:tcPr>
          <w:p w14:paraId="2DAC0457" w14:textId="77777777" w:rsidR="003418DF" w:rsidRPr="003418DF" w:rsidRDefault="003418DF" w:rsidP="003418DF">
            <w:pPr>
              <w:rPr>
                <w:lang w:val="es-CL"/>
              </w:rPr>
            </w:pPr>
          </w:p>
        </w:tc>
        <w:tc>
          <w:tcPr>
            <w:tcW w:w="523" w:type="dxa"/>
          </w:tcPr>
          <w:p w14:paraId="3B2F4503" w14:textId="77777777" w:rsidR="003418DF" w:rsidRPr="003418DF" w:rsidRDefault="003418DF" w:rsidP="003418DF">
            <w:pPr>
              <w:rPr>
                <w:lang w:val="es-CL"/>
              </w:rPr>
            </w:pPr>
          </w:p>
        </w:tc>
        <w:tc>
          <w:tcPr>
            <w:tcW w:w="523" w:type="dxa"/>
          </w:tcPr>
          <w:p w14:paraId="1F7761E7" w14:textId="77777777" w:rsidR="003418DF" w:rsidRPr="003418DF" w:rsidRDefault="003418DF" w:rsidP="003418DF">
            <w:pPr>
              <w:rPr>
                <w:lang w:val="es-CL"/>
              </w:rPr>
            </w:pPr>
            <w:r w:rsidRPr="003418DF">
              <w:rPr>
                <w:lang w:val="es-CL"/>
              </w:rPr>
              <w:t>x</w:t>
            </w:r>
          </w:p>
        </w:tc>
        <w:tc>
          <w:tcPr>
            <w:tcW w:w="525" w:type="dxa"/>
          </w:tcPr>
          <w:p w14:paraId="41F39E47" w14:textId="77777777" w:rsidR="003418DF" w:rsidRPr="003418DF" w:rsidRDefault="003418DF" w:rsidP="003418DF">
            <w:pPr>
              <w:rPr>
                <w:lang w:val="es-CL"/>
              </w:rPr>
            </w:pPr>
            <w:r w:rsidRPr="003418DF">
              <w:rPr>
                <w:lang w:val="es-CL"/>
              </w:rPr>
              <w:t>x</w:t>
            </w:r>
          </w:p>
        </w:tc>
        <w:tc>
          <w:tcPr>
            <w:tcW w:w="525" w:type="dxa"/>
          </w:tcPr>
          <w:p w14:paraId="3A0BEEF2" w14:textId="77777777" w:rsidR="003418DF" w:rsidRPr="003418DF" w:rsidRDefault="003418DF" w:rsidP="003418DF">
            <w:pPr>
              <w:rPr>
                <w:lang w:val="es-CL"/>
              </w:rPr>
            </w:pPr>
            <w:r w:rsidRPr="003418DF">
              <w:rPr>
                <w:lang w:val="es-CL"/>
              </w:rPr>
              <w:t>x</w:t>
            </w:r>
          </w:p>
        </w:tc>
        <w:tc>
          <w:tcPr>
            <w:tcW w:w="525" w:type="dxa"/>
          </w:tcPr>
          <w:p w14:paraId="76DA9BFE" w14:textId="77777777" w:rsidR="003418DF" w:rsidRPr="003418DF" w:rsidRDefault="003418DF" w:rsidP="003418DF">
            <w:pPr>
              <w:rPr>
                <w:lang w:val="es-CL"/>
              </w:rPr>
            </w:pPr>
            <w:r w:rsidRPr="003418DF">
              <w:rPr>
                <w:lang w:val="es-CL"/>
              </w:rPr>
              <w:t>x</w:t>
            </w:r>
          </w:p>
        </w:tc>
        <w:tc>
          <w:tcPr>
            <w:tcW w:w="525" w:type="dxa"/>
            <w:gridSpan w:val="2"/>
          </w:tcPr>
          <w:p w14:paraId="3B9F568F" w14:textId="77777777" w:rsidR="003418DF" w:rsidRPr="003418DF" w:rsidRDefault="003418DF" w:rsidP="003418DF">
            <w:pPr>
              <w:rPr>
                <w:lang w:val="es-CL"/>
              </w:rPr>
            </w:pPr>
          </w:p>
        </w:tc>
        <w:tc>
          <w:tcPr>
            <w:tcW w:w="525" w:type="dxa"/>
          </w:tcPr>
          <w:p w14:paraId="6AC88C61" w14:textId="77777777" w:rsidR="003418DF" w:rsidRPr="003418DF" w:rsidRDefault="003418DF" w:rsidP="003418DF">
            <w:pPr>
              <w:rPr>
                <w:lang w:val="es-CL"/>
              </w:rPr>
            </w:pPr>
          </w:p>
        </w:tc>
        <w:tc>
          <w:tcPr>
            <w:tcW w:w="525" w:type="dxa"/>
          </w:tcPr>
          <w:p w14:paraId="2ABE5CAD" w14:textId="77777777" w:rsidR="003418DF" w:rsidRPr="003418DF" w:rsidRDefault="003418DF" w:rsidP="003418DF">
            <w:pPr>
              <w:rPr>
                <w:lang w:val="es-CL"/>
              </w:rPr>
            </w:pPr>
          </w:p>
        </w:tc>
      </w:tr>
      <w:tr w:rsidR="003418DF" w:rsidRPr="003418DF" w14:paraId="4BA494B0" w14:textId="77777777" w:rsidTr="001C3935">
        <w:trPr>
          <w:gridAfter w:val="1"/>
          <w:wAfter w:w="10" w:type="dxa"/>
          <w:trHeight w:val="294"/>
        </w:trPr>
        <w:tc>
          <w:tcPr>
            <w:tcW w:w="1351" w:type="dxa"/>
          </w:tcPr>
          <w:p w14:paraId="745CFA21" w14:textId="77777777" w:rsidR="003418DF" w:rsidRPr="003418DF" w:rsidRDefault="003418DF" w:rsidP="003418DF">
            <w:pPr>
              <w:rPr>
                <w:lang w:val="es-CL"/>
              </w:rPr>
            </w:pPr>
            <w:r w:rsidRPr="003418DF">
              <w:rPr>
                <w:lang w:val="es-CL"/>
              </w:rPr>
              <w:t>Entrega final del proyecto APT</w:t>
            </w:r>
          </w:p>
        </w:tc>
        <w:tc>
          <w:tcPr>
            <w:tcW w:w="536" w:type="dxa"/>
          </w:tcPr>
          <w:p w14:paraId="2DF4AADE" w14:textId="77777777" w:rsidR="003418DF" w:rsidRPr="003418DF" w:rsidRDefault="003418DF" w:rsidP="003418DF">
            <w:pPr>
              <w:rPr>
                <w:lang w:val="es-CL"/>
              </w:rPr>
            </w:pPr>
          </w:p>
        </w:tc>
        <w:tc>
          <w:tcPr>
            <w:tcW w:w="522" w:type="dxa"/>
          </w:tcPr>
          <w:p w14:paraId="1E4BC943" w14:textId="77777777" w:rsidR="003418DF" w:rsidRPr="003418DF" w:rsidRDefault="003418DF" w:rsidP="003418DF">
            <w:pPr>
              <w:rPr>
                <w:lang w:val="es-CL"/>
              </w:rPr>
            </w:pPr>
          </w:p>
        </w:tc>
        <w:tc>
          <w:tcPr>
            <w:tcW w:w="523" w:type="dxa"/>
          </w:tcPr>
          <w:p w14:paraId="5C74D52C" w14:textId="77777777" w:rsidR="003418DF" w:rsidRPr="003418DF" w:rsidRDefault="003418DF" w:rsidP="003418DF">
            <w:pPr>
              <w:rPr>
                <w:lang w:val="es-CL"/>
              </w:rPr>
            </w:pPr>
          </w:p>
        </w:tc>
        <w:tc>
          <w:tcPr>
            <w:tcW w:w="526" w:type="dxa"/>
          </w:tcPr>
          <w:p w14:paraId="0922DDEB" w14:textId="77777777" w:rsidR="003418DF" w:rsidRPr="003418DF" w:rsidRDefault="003418DF" w:rsidP="003418DF">
            <w:pPr>
              <w:rPr>
                <w:lang w:val="es-CL"/>
              </w:rPr>
            </w:pPr>
          </w:p>
        </w:tc>
        <w:tc>
          <w:tcPr>
            <w:tcW w:w="523" w:type="dxa"/>
          </w:tcPr>
          <w:p w14:paraId="19A82730" w14:textId="77777777" w:rsidR="003418DF" w:rsidRPr="003418DF" w:rsidRDefault="003418DF" w:rsidP="003418DF">
            <w:pPr>
              <w:rPr>
                <w:lang w:val="es-CL"/>
              </w:rPr>
            </w:pPr>
          </w:p>
        </w:tc>
        <w:tc>
          <w:tcPr>
            <w:tcW w:w="523" w:type="dxa"/>
          </w:tcPr>
          <w:p w14:paraId="62F4135C" w14:textId="77777777" w:rsidR="003418DF" w:rsidRPr="003418DF" w:rsidRDefault="003418DF" w:rsidP="003418DF">
            <w:pPr>
              <w:rPr>
                <w:lang w:val="es-CL"/>
              </w:rPr>
            </w:pPr>
          </w:p>
        </w:tc>
        <w:tc>
          <w:tcPr>
            <w:tcW w:w="523" w:type="dxa"/>
          </w:tcPr>
          <w:p w14:paraId="48978FBB" w14:textId="77777777" w:rsidR="003418DF" w:rsidRPr="003418DF" w:rsidRDefault="003418DF" w:rsidP="003418DF">
            <w:pPr>
              <w:rPr>
                <w:lang w:val="es-CL"/>
              </w:rPr>
            </w:pPr>
          </w:p>
        </w:tc>
        <w:tc>
          <w:tcPr>
            <w:tcW w:w="523" w:type="dxa"/>
          </w:tcPr>
          <w:p w14:paraId="7971D491" w14:textId="77777777" w:rsidR="003418DF" w:rsidRPr="003418DF" w:rsidRDefault="003418DF" w:rsidP="003418DF">
            <w:pPr>
              <w:rPr>
                <w:lang w:val="es-CL"/>
              </w:rPr>
            </w:pPr>
          </w:p>
        </w:tc>
        <w:tc>
          <w:tcPr>
            <w:tcW w:w="523" w:type="dxa"/>
          </w:tcPr>
          <w:p w14:paraId="1EF4C480" w14:textId="77777777" w:rsidR="003418DF" w:rsidRPr="003418DF" w:rsidRDefault="003418DF" w:rsidP="003418DF">
            <w:pPr>
              <w:rPr>
                <w:lang w:val="es-CL"/>
              </w:rPr>
            </w:pPr>
          </w:p>
        </w:tc>
        <w:tc>
          <w:tcPr>
            <w:tcW w:w="523" w:type="dxa"/>
          </w:tcPr>
          <w:p w14:paraId="2F2325DD" w14:textId="77777777" w:rsidR="003418DF" w:rsidRPr="003418DF" w:rsidRDefault="003418DF" w:rsidP="003418DF">
            <w:pPr>
              <w:rPr>
                <w:lang w:val="es-CL"/>
              </w:rPr>
            </w:pPr>
          </w:p>
        </w:tc>
        <w:tc>
          <w:tcPr>
            <w:tcW w:w="523" w:type="dxa"/>
          </w:tcPr>
          <w:p w14:paraId="72704E13" w14:textId="77777777" w:rsidR="003418DF" w:rsidRPr="003418DF" w:rsidRDefault="003418DF" w:rsidP="003418DF">
            <w:pPr>
              <w:rPr>
                <w:lang w:val="es-CL"/>
              </w:rPr>
            </w:pPr>
          </w:p>
        </w:tc>
        <w:tc>
          <w:tcPr>
            <w:tcW w:w="523" w:type="dxa"/>
          </w:tcPr>
          <w:p w14:paraId="597010FB" w14:textId="77777777" w:rsidR="003418DF" w:rsidRPr="003418DF" w:rsidRDefault="003418DF" w:rsidP="003418DF">
            <w:pPr>
              <w:rPr>
                <w:lang w:val="es-CL"/>
              </w:rPr>
            </w:pPr>
          </w:p>
        </w:tc>
        <w:tc>
          <w:tcPr>
            <w:tcW w:w="525" w:type="dxa"/>
          </w:tcPr>
          <w:p w14:paraId="3B48648C" w14:textId="77777777" w:rsidR="003418DF" w:rsidRPr="003418DF" w:rsidRDefault="003418DF" w:rsidP="003418DF">
            <w:pPr>
              <w:rPr>
                <w:lang w:val="es-CL"/>
              </w:rPr>
            </w:pPr>
          </w:p>
        </w:tc>
        <w:tc>
          <w:tcPr>
            <w:tcW w:w="525" w:type="dxa"/>
          </w:tcPr>
          <w:p w14:paraId="63460FE5" w14:textId="77777777" w:rsidR="003418DF" w:rsidRPr="003418DF" w:rsidRDefault="003418DF" w:rsidP="003418DF">
            <w:pPr>
              <w:rPr>
                <w:lang w:val="es-CL"/>
              </w:rPr>
            </w:pPr>
          </w:p>
        </w:tc>
        <w:tc>
          <w:tcPr>
            <w:tcW w:w="525" w:type="dxa"/>
          </w:tcPr>
          <w:p w14:paraId="11DCB782" w14:textId="77777777" w:rsidR="003418DF" w:rsidRPr="003418DF" w:rsidRDefault="003418DF" w:rsidP="003418DF">
            <w:pPr>
              <w:rPr>
                <w:lang w:val="es-CL"/>
              </w:rPr>
            </w:pPr>
          </w:p>
        </w:tc>
        <w:tc>
          <w:tcPr>
            <w:tcW w:w="525" w:type="dxa"/>
            <w:gridSpan w:val="2"/>
          </w:tcPr>
          <w:p w14:paraId="5B78BE9B" w14:textId="77777777" w:rsidR="003418DF" w:rsidRPr="003418DF" w:rsidRDefault="003418DF" w:rsidP="003418DF">
            <w:pPr>
              <w:rPr>
                <w:lang w:val="es-CL"/>
              </w:rPr>
            </w:pPr>
            <w:r w:rsidRPr="003418DF">
              <w:rPr>
                <w:lang w:val="es-CL"/>
              </w:rPr>
              <w:t>x</w:t>
            </w:r>
          </w:p>
        </w:tc>
        <w:tc>
          <w:tcPr>
            <w:tcW w:w="525" w:type="dxa"/>
          </w:tcPr>
          <w:p w14:paraId="42352BFB" w14:textId="77777777" w:rsidR="003418DF" w:rsidRPr="003418DF" w:rsidRDefault="003418DF" w:rsidP="003418DF">
            <w:pPr>
              <w:rPr>
                <w:lang w:val="es-CL"/>
              </w:rPr>
            </w:pPr>
            <w:r w:rsidRPr="003418DF">
              <w:rPr>
                <w:lang w:val="es-CL"/>
              </w:rPr>
              <w:t>x</w:t>
            </w:r>
          </w:p>
        </w:tc>
        <w:tc>
          <w:tcPr>
            <w:tcW w:w="525" w:type="dxa"/>
          </w:tcPr>
          <w:p w14:paraId="0CE516B3" w14:textId="77777777" w:rsidR="003418DF" w:rsidRPr="003418DF" w:rsidRDefault="003418DF" w:rsidP="003418DF">
            <w:pPr>
              <w:rPr>
                <w:lang w:val="es-CL"/>
              </w:rPr>
            </w:pPr>
            <w:r w:rsidRPr="003418DF">
              <w:rPr>
                <w:lang w:val="es-CL"/>
              </w:rPr>
              <w:t>x</w:t>
            </w:r>
          </w:p>
        </w:tc>
      </w:tr>
    </w:tbl>
    <w:p w14:paraId="43BB17EB" w14:textId="77777777" w:rsidR="003418DF" w:rsidRDefault="003418DF"/>
    <w:sectPr w:rsidR="00341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8DF"/>
    <w:rsid w:val="00AA1D8D"/>
    <w:rsid w:val="00B02CC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E2BE2"/>
  <w14:defaultImageDpi w14:val="300"/>
  <w15:docId w15:val="{88030A49-4115-48B5-B47A-E2C73798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1026</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CETECOM</cp:lastModifiedBy>
  <cp:revision>2</cp:revision>
  <dcterms:created xsi:type="dcterms:W3CDTF">2013-12-23T23:15:00Z</dcterms:created>
  <dcterms:modified xsi:type="dcterms:W3CDTF">2025-09-25T23:08:00Z</dcterms:modified>
  <cp:category/>
</cp:coreProperties>
</file>