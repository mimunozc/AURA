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INFORME AUTOEVALUACION - FASE 1 PROYECTO APT</w:t>
        <w:br/>
      </w:r>
    </w:p>
    <w:p>
      <w:r>
        <w:br/>
        <w:t>DOCENTE: Cristóbal Camilo Beltrán González</w:t>
      </w:r>
    </w:p>
    <w:p>
      <w:r>
        <w:t>ALUMNO: Matías Muñoz</w:t>
      </w:r>
    </w:p>
    <w:p>
      <w:r>
        <w:br/>
        <w:t>SANTIAGO - CHILE</w:t>
      </w:r>
    </w:p>
    <w:p>
      <w:r>
        <w:t>2025</w:t>
      </w:r>
    </w:p>
    <w:p>
      <w:r>
        <w:br w:type="page"/>
      </w:r>
    </w:p>
    <w:p>
      <w:r>
        <w:t>Contenido</w:t>
        <w:br/>
      </w:r>
    </w:p>
    <w:p>
      <w:r>
        <w:t>1. Abstract (English)</w:t>
      </w:r>
    </w:p>
    <w:p>
      <w:r>
        <w:t>2. Abstract (Español)</w:t>
      </w:r>
    </w:p>
    <w:p>
      <w:r>
        <w:t>3. Desarrollo del Informe</w:t>
      </w:r>
    </w:p>
    <w:p>
      <w:r>
        <w:t xml:space="preserve">   3.1. Descripción del Proyecto APT</w:t>
      </w:r>
    </w:p>
    <w:p>
      <w:r>
        <w:t xml:space="preserve">   3.2. Relación del Proyecto APT con las competencias del perfil de egreso</w:t>
      </w:r>
    </w:p>
    <w:p>
      <w:r>
        <w:t xml:space="preserve">   3.3. Relación del Proyecto con mis intereses profesionales</w:t>
      </w:r>
    </w:p>
    <w:p>
      <w:r>
        <w:t xml:space="preserve">   3.4. Argumento de factibilidad</w:t>
      </w:r>
    </w:p>
    <w:p>
      <w:r>
        <w:t xml:space="preserve">   3.5. Objetivos del Proyecto APT</w:t>
      </w:r>
    </w:p>
    <w:p>
      <w:r>
        <w:t xml:space="preserve">   3.6. Metodología de trabajo</w:t>
      </w:r>
    </w:p>
    <w:p>
      <w:r>
        <w:t xml:space="preserve">   3.7. Plan de trabajo</w:t>
      </w:r>
    </w:p>
    <w:p>
      <w:r>
        <w:t xml:space="preserve">   3.8. Evidencias del Proyecto APT</w:t>
      </w:r>
    </w:p>
    <w:p>
      <w:r>
        <w:t>4. Conclusion (English)</w:t>
      </w:r>
    </w:p>
    <w:p>
      <w:r>
        <w:t>5. Reflection (English)</w:t>
      </w:r>
    </w:p>
    <w:p>
      <w:r>
        <w:br w:type="page"/>
      </w:r>
    </w:p>
    <w:p>
      <w:pPr>
        <w:pStyle w:val="Heading1"/>
      </w:pPr>
      <w:r>
        <w:t>Abstract (English)</w:t>
      </w:r>
    </w:p>
    <w:p>
      <w:r>
        <w:t>The AURA Project (Universal Accompanier for Well-being) is designed to provide an intelligent virtual companion that supports users in areas of health, emotional well-being, and personal productivity. The system leverages conversational flows, natural language processing, and integration with APIs to deliver personalized guidance. This project applies key competencies in Informatics Engineering, such as software development, system integration, and user experience design. Its aim is to demonstrate how technology can be used to improve quality of life while showcasing professional skills aligned with industry needs.</w:t>
      </w:r>
    </w:p>
    <w:p>
      <w:pPr>
        <w:pStyle w:val="Heading1"/>
      </w:pPr>
      <w:r>
        <w:t>Abstract (Español)</w:t>
      </w:r>
    </w:p>
    <w:p>
      <w:r>
        <w:t>El Proyecto AURA (Acompañante Universal de Bienestar) está diseñado para brindar un acompañante virtual inteligente que apoye a los usuarios en áreas de salud, bienestar emocional y productividad personal. El sistema utiliza flujos conversacionales, procesamiento de lenguaje natural e integración con APIs para entregar orientación personalizada. Este proyecto aplica competencias clave de la Ingeniería en Informática, como desarrollo de software, integración de sistemas y diseño de experiencia de usuario. Su propósito es demostrar cómo la tecnología puede mejorar la calidad de vida y al mismo tiempo mostrar habilidades profesionales alineadas con las necesidades de la industria.</w:t>
      </w:r>
    </w:p>
    <w:p>
      <w:pPr>
        <w:pStyle w:val="Heading1"/>
      </w:pPr>
      <w:r>
        <w:t>Desarrollo del Informe</w:t>
      </w:r>
    </w:p>
    <w:p>
      <w:pPr>
        <w:pStyle w:val="Heading2"/>
      </w:pPr>
      <w:r>
        <w:t>1. Descripción del Proyecto APT</w:t>
      </w:r>
    </w:p>
    <w:p>
      <w:r>
        <w:t>El Proyecto AURA consiste en un acompañante virtual que busca mejorar el bienestar de los usuarios a través de herramientas tecnológicas de interacción natural. Su relevancia radica en la integración de desarrollo de software, APIs modernas, gestión de datos y metodologías ágiles aplicadas a un contexto real de apoyo personal y académico.</w:t>
      </w:r>
    </w:p>
    <w:p>
      <w:pPr>
        <w:pStyle w:val="Heading2"/>
      </w:pPr>
      <w:r>
        <w:t>2. Relación del Proyecto APT con las competencias del perfil de egreso</w:t>
      </w:r>
    </w:p>
    <w:p>
      <w:r>
        <w:t>El proyecto se vincula con competencias tales como:</w:t>
        <w:br/>
        <w:t>- Desarrollo de software: creación de módulos backend y frontend.</w:t>
        <w:br/>
        <w:t>- Gestión de datos: almacenamiento y análisis de interacciones.</w:t>
        <w:br/>
        <w:t>- Integración de sistemas: conexión de APIs externas de mensajería, salud y productividad.</w:t>
        <w:br/>
        <w:t>- Gestión de proyectos: planificación, trabajo colaborativo y uso de metodologías ágiles.</w:t>
      </w:r>
    </w:p>
    <w:p>
      <w:pPr>
        <w:pStyle w:val="Heading2"/>
      </w:pPr>
      <w:r>
        <w:t>3. Relación del Proyecto con mis intereses profesionales</w:t>
      </w:r>
    </w:p>
    <w:p>
      <w:r>
        <w:t>El proyecto se alinea con mis intereses en el desarrollo de software, automatización y el uso de inteligencia artificial aplicada a la vida diaria. Permite integrar mis conocimientos en programación con la creación de soluciones innovadoras de apoyo al bienestar y productividad.</w:t>
      </w:r>
    </w:p>
    <w:p>
      <w:pPr>
        <w:pStyle w:val="Heading2"/>
      </w:pPr>
      <w:r>
        <w:t>4. Argumento de factibilidad</w:t>
      </w:r>
    </w:p>
    <w:p>
      <w:r>
        <w:t>El proyecto es factible de realizar dentro de la asignatura ya que se apoya en herramientas accesibles, APIs de libre uso o con planes gratuitos, metodologías ágiles que optimizan tiempos y un desarrollo modular. Los posibles riesgos se mitigan priorizando funcionalidades clave para alcanzar un prototipo funcional en el plazo asignado.</w:t>
      </w:r>
    </w:p>
    <w:p>
      <w:pPr>
        <w:pStyle w:val="Heading2"/>
      </w:pPr>
      <w:r>
        <w:t>5. Objetivos del Proyecto APT</w:t>
      </w:r>
    </w:p>
    <w:p>
      <w:r>
        <w:t>Objetivo General:</w:t>
        <w:br/>
        <w:t>Desarrollar un acompañante virtual inteligente que apoye el bienestar de los usuarios mediante interacción natural, integración de APIs y almacenamiento de datos, entregando un sistema funcional y escalable.</w:t>
        <w:br/>
        <w:br/>
        <w:t>Objetivos Específicos:</w:t>
        <w:br/>
        <w:t>- Diseñar y desarrollar flujos conversacionales para escenarios de bienestar.</w:t>
        <w:br/>
        <w:t>- Implementar una base de datos para registrar interacciones.</w:t>
        <w:br/>
        <w:t>- Integrar APIs de procesamiento de lenguaje natural.</w:t>
        <w:br/>
        <w:t>- Crear una interfaz amigable y accesible.</w:t>
        <w:br/>
        <w:t>- Validar el sistema a través de pruebas de usabilidad.</w:t>
      </w:r>
    </w:p>
    <w:p>
      <w:pPr>
        <w:pStyle w:val="Heading2"/>
      </w:pPr>
      <w:r>
        <w:t>6. Metodología de trabajo</w:t>
      </w:r>
    </w:p>
    <w:p>
      <w:r>
        <w:t>Se utilizará una metodología ágil basada en Scrum simplificado, con iteraciones cortas de diseño, desarrollo y validación. Las etapas consideran: análisis de requerimientos, diseño de flujos, implementación técnica, pruebas y retroalimentación.</w:t>
      </w:r>
    </w:p>
    <w:p>
      <w:pPr>
        <w:pStyle w:val="Heading2"/>
      </w:pPr>
      <w:r>
        <w:t>7. Plan de trabajo</w:t>
      </w:r>
    </w:p>
    <w:p>
      <w:r>
        <w:t>El plan contempla:</w:t>
        <w:br/>
        <w:t>- Semana 1-2: Definición de requerimientos y diseño de arquitectura.</w:t>
        <w:br/>
        <w:t>- Semana 3-4: Desarrollo de prototipo de flujos conversacionales y base de datos.</w:t>
        <w:br/>
        <w:t>- Semana 5-6: Integración de APIs y pruebas iniciales.</w:t>
        <w:br/>
        <w:t>- Semana 7: Validación de usabilidad y ajustes.</w:t>
        <w:br/>
        <w:t>- Semana 8: Presentación y entrega del producto final.</w:t>
      </w:r>
    </w:p>
    <w:p>
      <w:pPr>
        <w:pStyle w:val="Heading2"/>
      </w:pPr>
      <w:r>
        <w:t>8. Evidencias del Proyecto APT</w:t>
      </w:r>
    </w:p>
    <w:p>
      <w:r>
        <w:t>Las evidencias que permitirán validar los avances del proyecto incluyen:</w:t>
        <w:br/>
        <w:t>- Documento de diseño del sistema.</w:t>
        <w:br/>
        <w:t>- Prototipo funcional de acompañante virtual.</w:t>
        <w:br/>
        <w:t>- Base de datos con interacciones registradas.</w:t>
        <w:br/>
        <w:t>- Manual de uso y documentación técnica.</w:t>
      </w:r>
    </w:p>
    <w:p>
      <w:pPr>
        <w:pStyle w:val="Heading1"/>
      </w:pPr>
      <w:r>
        <w:t>Conclusion (English)</w:t>
      </w:r>
    </w:p>
    <w:p>
      <w:r>
        <w:t>The AURA project demonstrates how informatics engineering can be applied to create practical solutions for daily well-being. It integrates software development, data management, and system integration, aligning with my professional interests. Its feasibility and scalability make it a valuable experience for both academic learning and future career development.</w:t>
      </w:r>
    </w:p>
    <w:p>
      <w:pPr>
        <w:pStyle w:val="Heading1"/>
      </w:pPr>
      <w:r>
        <w:t>Reflection (English)</w:t>
      </w:r>
    </w:p>
    <w:p>
      <w:r>
        <w:t>This self-assessment allowed me to reflect on the strengths of my project, such as its innovation and alignment with my career goals. At the same time, I identified improvement opportunities in risk management and time optimization. This reflection helps me refine the project to ensure it meets academic standards and provides a meaningful contribution.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